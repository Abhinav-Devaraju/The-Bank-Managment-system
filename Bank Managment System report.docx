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ABSTRACT</w:t>
      </w:r>
    </w:p>
    <w:p>
      <w:pPr>
        <w:pStyle w:val="6"/>
        <w:rPr>
          <w:b/>
          <w:sz w:val="26"/>
        </w:rPr>
      </w:pPr>
      <w:r>
        <w:br w:type="column"/>
      </w:r>
    </w:p>
    <w:p>
      <w:pPr>
        <w:pStyle w:val="6"/>
        <w:spacing w:before="5"/>
        <w:rPr>
          <w:b/>
          <w:sz w:val="33"/>
        </w:rPr>
      </w:pPr>
    </w:p>
    <w:p>
      <w:pPr>
        <w:pStyle w:val="3"/>
      </w:pPr>
      <w:r>
        <w:t>BANK</w:t>
      </w:r>
      <w:r>
        <w:rPr>
          <w:spacing w:val="-4"/>
        </w:rPr>
        <w:t xml:space="preserve"> </w:t>
      </w:r>
      <w:r>
        <w:t>MANAGMENT</w:t>
      </w:r>
      <w:r>
        <w:rPr>
          <w:spacing w:val="-4"/>
        </w:rPr>
        <w:t xml:space="preserve"> </w:t>
      </w:r>
      <w:r>
        <w:t>SYSTEM:</w:t>
      </w:r>
    </w:p>
    <w:p>
      <w:pPr>
        <w:spacing w:after="0"/>
        <w:sectPr>
          <w:footerReference r:id="rId5" w:type="default"/>
          <w:pgSz w:w="11910" w:h="16840"/>
          <w:pgMar w:top="640" w:right="520" w:bottom="1120" w:left="620" w:header="0" w:footer="852" w:gutter="0"/>
          <w:cols w:equalWidth="0" w:num="2">
            <w:col w:w="1882" w:space="1588"/>
            <w:col w:w="7300"/>
          </w:cols>
        </w:sectPr>
      </w:pPr>
    </w:p>
    <w:p>
      <w:pPr>
        <w:pStyle w:val="6"/>
        <w:spacing w:before="3"/>
        <w:rPr>
          <w:b/>
          <w:sz w:val="13"/>
        </w:rPr>
      </w:pPr>
      <w:r>
        <w:pict>
          <v:shape id="_x0000_s1028" o:spid="_x0000_s1028" style="position:absolute;left:0pt;margin-left:29.1pt;margin-top:32.1pt;height:777.7pt;width:537.05pt;mso-position-horizontal-relative:page;mso-position-vertical-relative:page;z-index:-251655168;mso-width-relative:page;mso-height-relative:page;" filled="f" stroked="t" coordorigin="582,642" coordsize="10741,15554" path="m582,671l11323,671m582,16167l11323,16167m611,642l611,16196m11294,700l11294,16196e">
            <v:path arrowok="t"/>
            <v:fill on="f" focussize="0,0"/>
            <v:stroke weight="2.88pt" color="#000000"/>
            <v:imagedata o:title=""/>
            <o:lock v:ext="edit"/>
          </v:shape>
        </w:pict>
      </w:r>
    </w:p>
    <w:p>
      <w:pPr>
        <w:pStyle w:val="6"/>
        <w:spacing w:before="90" w:line="276" w:lineRule="auto"/>
        <w:ind w:left="100" w:right="160"/>
        <w:jc w:val="both"/>
      </w:pPr>
      <w:r>
        <w:t>It provides a simple interface for maintenance of bank information. It can be used by Banks to maintain the</w:t>
      </w:r>
      <w:r>
        <w:rPr>
          <w:spacing w:val="1"/>
        </w:rPr>
        <w:t xml:space="preserve"> </w:t>
      </w:r>
      <w:r>
        <w:t>records of users easily. The Bank Management system is a management system which contains adding</w:t>
      </w:r>
      <w:r>
        <w:rPr>
          <w:spacing w:val="1"/>
        </w:rPr>
        <w:t xml:space="preserve"> </w:t>
      </w:r>
      <w:r>
        <w:t xml:space="preserve">account, deleting account, depositing money and withdrawing money. </w:t>
      </w:r>
      <w:r>
        <w:rPr>
          <w:color w:val="333333"/>
        </w:rPr>
        <w:t>Bank Management System would be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able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maintain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information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able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keep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records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particular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event.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project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implemented in any bank by fulfilling basic requirements. This Bank Management System will provide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transaction going inside the bank without manual processing. All information will be updated automatically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using 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information stored in 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system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files.</w:t>
      </w:r>
    </w:p>
    <w:p>
      <w:pPr>
        <w:spacing w:after="0" w:line="276" w:lineRule="auto"/>
        <w:jc w:val="both"/>
        <w:sectPr>
          <w:type w:val="continuous"/>
          <w:pgSz w:w="11910" w:h="16840"/>
          <w:pgMar w:top="1040" w:right="520" w:bottom="280" w:left="620" w:header="720" w:footer="720" w:gutter="0"/>
          <w:cols w:space="720" w:num="1"/>
        </w:sectPr>
      </w:pPr>
    </w:p>
    <w:p>
      <w:pPr>
        <w:pStyle w:val="2"/>
        <w:spacing w:before="73"/>
        <w:ind w:left="880"/>
      </w:pPr>
      <w:r>
        <w:pict>
          <v:shape id="_x0000_s1029" o:spid="_x0000_s1029" style="position:absolute;left:0pt;margin-left:29.1pt;margin-top:32.1pt;height:777.7pt;width:537.05pt;mso-position-horizontal-relative:page;mso-position-vertical-relative:page;z-index:-251654144;mso-width-relative:page;mso-height-relative:page;" filled="f" stroked="t" coordorigin="582,642" coordsize="10741,15554" path="m582,671l11323,671m582,16167l11323,16167m611,642l611,16196m11294,700l11294,16196e">
            <v:path arrowok="t"/>
            <v:fill on="f" focussize="0,0"/>
            <v:stroke weight="2.88pt" color="#000000"/>
            <v:imagedata o:title=""/>
            <o:lock v:ext="edit"/>
          </v:shape>
        </w:pict>
      </w:r>
      <w:r>
        <w:t>TABLE</w:t>
      </w:r>
      <w:r>
        <w:rPr>
          <w:spacing w:val="-4"/>
        </w:rPr>
        <w:t xml:space="preserve"> </w:t>
      </w:r>
      <w:r>
        <w:t>OF CONTENTS</w:t>
      </w:r>
    </w:p>
    <w:p>
      <w:pPr>
        <w:pStyle w:val="6"/>
        <w:rPr>
          <w:b/>
          <w:sz w:val="20"/>
        </w:rPr>
      </w:pPr>
    </w:p>
    <w:p>
      <w:pPr>
        <w:pStyle w:val="6"/>
        <w:spacing w:before="3"/>
        <w:rPr>
          <w:b/>
          <w:sz w:val="17"/>
        </w:rPr>
      </w:pPr>
    </w:p>
    <w:tbl>
      <w:tblPr>
        <w:tblStyle w:val="5"/>
        <w:tblW w:w="0" w:type="auto"/>
        <w:tblInd w:w="8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25"/>
        <w:gridCol w:w="4219"/>
        <w:gridCol w:w="301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2" w:hRule="atLeast"/>
        </w:trPr>
        <w:tc>
          <w:tcPr>
            <w:tcW w:w="1925" w:type="dxa"/>
          </w:tcPr>
          <w:p>
            <w:pPr>
              <w:pStyle w:val="12"/>
              <w:spacing w:line="353" w:lineRule="exact"/>
              <w:ind w:left="50"/>
              <w:rPr>
                <w:b/>
                <w:sz w:val="32"/>
              </w:rPr>
            </w:pPr>
            <w:r>
              <w:rPr>
                <w:b/>
                <w:sz w:val="32"/>
              </w:rPr>
              <w:t>CHAPTERS</w:t>
            </w:r>
          </w:p>
          <w:p>
            <w:pPr>
              <w:pStyle w:val="12"/>
              <w:spacing w:before="3"/>
              <w:rPr>
                <w:b/>
                <w:sz w:val="33"/>
              </w:rPr>
            </w:pPr>
          </w:p>
          <w:p>
            <w:pPr>
              <w:pStyle w:val="12"/>
              <w:ind w:left="50"/>
              <w:rPr>
                <w:b/>
                <w:sz w:val="32"/>
              </w:rPr>
            </w:pPr>
            <w:r>
              <w:rPr>
                <w:b/>
                <w:sz w:val="32"/>
              </w:rPr>
              <w:t>CHAPTER</w:t>
            </w:r>
          </w:p>
        </w:tc>
        <w:tc>
          <w:tcPr>
            <w:tcW w:w="4219" w:type="dxa"/>
          </w:tcPr>
          <w:p>
            <w:pPr>
              <w:pStyle w:val="12"/>
              <w:rPr>
                <w:b/>
                <w:sz w:val="34"/>
              </w:rPr>
            </w:pPr>
          </w:p>
          <w:p>
            <w:pPr>
              <w:pStyle w:val="12"/>
              <w:rPr>
                <w:b/>
                <w:sz w:val="30"/>
              </w:rPr>
            </w:pPr>
          </w:p>
          <w:p>
            <w:pPr>
              <w:pStyle w:val="12"/>
              <w:ind w:left="136"/>
              <w:rPr>
                <w:b/>
                <w:sz w:val="32"/>
              </w:rPr>
            </w:pPr>
            <w:r>
              <w:rPr>
                <w:b/>
                <w:sz w:val="32"/>
              </w:rPr>
              <w:t>TITLE</w:t>
            </w:r>
          </w:p>
        </w:tc>
        <w:tc>
          <w:tcPr>
            <w:tcW w:w="3013" w:type="dxa"/>
          </w:tcPr>
          <w:p>
            <w:pPr>
              <w:pStyle w:val="12"/>
              <w:rPr>
                <w:b/>
                <w:sz w:val="34"/>
              </w:rPr>
            </w:pPr>
          </w:p>
          <w:p>
            <w:pPr>
              <w:pStyle w:val="12"/>
              <w:rPr>
                <w:b/>
                <w:sz w:val="30"/>
              </w:rPr>
            </w:pPr>
          </w:p>
          <w:p>
            <w:pPr>
              <w:pStyle w:val="12"/>
              <w:ind w:left="1518"/>
              <w:rPr>
                <w:b/>
                <w:sz w:val="32"/>
              </w:rPr>
            </w:pPr>
            <w:r>
              <w:rPr>
                <w:b/>
                <w:sz w:val="32"/>
              </w:rPr>
              <w:t>PAGE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9" w:hRule="atLeast"/>
        </w:trPr>
        <w:tc>
          <w:tcPr>
            <w:tcW w:w="1925" w:type="dxa"/>
          </w:tcPr>
          <w:p>
            <w:pPr>
              <w:pStyle w:val="12"/>
              <w:spacing w:before="83"/>
              <w:ind w:left="50"/>
              <w:rPr>
                <w:b/>
                <w:sz w:val="32"/>
              </w:rPr>
            </w:pPr>
            <w:r>
              <w:rPr>
                <w:b/>
                <w:sz w:val="32"/>
              </w:rPr>
              <w:t>NO</w:t>
            </w:r>
          </w:p>
        </w:tc>
        <w:tc>
          <w:tcPr>
            <w:tcW w:w="4219" w:type="dxa"/>
          </w:tcPr>
          <w:p>
            <w:pPr>
              <w:pStyle w:val="12"/>
              <w:rPr>
                <w:sz w:val="24"/>
              </w:rPr>
            </w:pPr>
          </w:p>
        </w:tc>
        <w:tc>
          <w:tcPr>
            <w:tcW w:w="3013" w:type="dxa"/>
          </w:tcPr>
          <w:p>
            <w:pPr>
              <w:pStyle w:val="12"/>
              <w:rPr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4" w:hRule="atLeast"/>
        </w:trPr>
        <w:tc>
          <w:tcPr>
            <w:tcW w:w="1925" w:type="dxa"/>
          </w:tcPr>
          <w:p>
            <w:pPr>
              <w:pStyle w:val="12"/>
              <w:rPr>
                <w:sz w:val="24"/>
              </w:rPr>
            </w:pPr>
          </w:p>
        </w:tc>
        <w:tc>
          <w:tcPr>
            <w:tcW w:w="4219" w:type="dxa"/>
          </w:tcPr>
          <w:p>
            <w:pPr>
              <w:pStyle w:val="12"/>
              <w:spacing w:before="188"/>
              <w:ind w:left="136"/>
              <w:rPr>
                <w:sz w:val="24"/>
              </w:rPr>
            </w:pPr>
            <w:r>
              <w:rPr>
                <w:sz w:val="24"/>
              </w:rPr>
              <w:t>Acknowledgement</w:t>
            </w:r>
          </w:p>
        </w:tc>
        <w:tc>
          <w:tcPr>
            <w:tcW w:w="3013" w:type="dxa"/>
          </w:tcPr>
          <w:p>
            <w:pPr>
              <w:pStyle w:val="12"/>
              <w:spacing w:before="187"/>
              <w:ind w:left="1518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2" w:hRule="atLeast"/>
        </w:trPr>
        <w:tc>
          <w:tcPr>
            <w:tcW w:w="1925" w:type="dxa"/>
          </w:tcPr>
          <w:p>
            <w:pPr>
              <w:pStyle w:val="12"/>
              <w:rPr>
                <w:sz w:val="24"/>
              </w:rPr>
            </w:pPr>
          </w:p>
        </w:tc>
        <w:tc>
          <w:tcPr>
            <w:tcW w:w="4219" w:type="dxa"/>
          </w:tcPr>
          <w:p>
            <w:pPr>
              <w:pStyle w:val="12"/>
              <w:spacing w:before="226"/>
              <w:ind w:left="136"/>
              <w:rPr>
                <w:sz w:val="24"/>
              </w:rPr>
            </w:pPr>
            <w:r>
              <w:rPr>
                <w:sz w:val="24"/>
              </w:rPr>
              <w:t>Abstract</w:t>
            </w:r>
          </w:p>
        </w:tc>
        <w:tc>
          <w:tcPr>
            <w:tcW w:w="3013" w:type="dxa"/>
          </w:tcPr>
          <w:p>
            <w:pPr>
              <w:pStyle w:val="12"/>
              <w:spacing w:before="224"/>
              <w:ind w:left="1518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1" w:hRule="atLeast"/>
        </w:trPr>
        <w:tc>
          <w:tcPr>
            <w:tcW w:w="1925" w:type="dxa"/>
          </w:tcPr>
          <w:p>
            <w:pPr>
              <w:pStyle w:val="12"/>
              <w:spacing w:before="224"/>
              <w:ind w:left="5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4219" w:type="dxa"/>
          </w:tcPr>
          <w:p>
            <w:pPr>
              <w:pStyle w:val="12"/>
              <w:spacing w:before="226"/>
              <w:ind w:left="136"/>
              <w:rPr>
                <w:sz w:val="24"/>
              </w:rPr>
            </w:pPr>
            <w:r>
              <w:rPr>
                <w:sz w:val="24"/>
              </w:rPr>
              <w:t>Introduction</w:t>
            </w:r>
          </w:p>
        </w:tc>
        <w:tc>
          <w:tcPr>
            <w:tcW w:w="3013" w:type="dxa"/>
          </w:tcPr>
          <w:p>
            <w:pPr>
              <w:pStyle w:val="12"/>
              <w:spacing w:before="226"/>
              <w:ind w:left="1518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8" w:hRule="atLeast"/>
        </w:trPr>
        <w:tc>
          <w:tcPr>
            <w:tcW w:w="1925" w:type="dxa"/>
          </w:tcPr>
          <w:p>
            <w:pPr>
              <w:pStyle w:val="12"/>
              <w:spacing w:before="224"/>
              <w:ind w:left="5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19" w:type="dxa"/>
          </w:tcPr>
          <w:p>
            <w:pPr>
              <w:pStyle w:val="12"/>
              <w:spacing w:before="224"/>
              <w:ind w:left="136"/>
              <w:rPr>
                <w:sz w:val="24"/>
              </w:rPr>
            </w:pPr>
            <w:r>
              <w:rPr>
                <w:sz w:val="24"/>
              </w:rPr>
              <w:t>Analysis</w:t>
            </w:r>
          </w:p>
        </w:tc>
        <w:tc>
          <w:tcPr>
            <w:tcW w:w="3013" w:type="dxa"/>
          </w:tcPr>
          <w:p>
            <w:pPr>
              <w:pStyle w:val="12"/>
              <w:spacing w:before="224"/>
              <w:ind w:left="1518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2" w:hRule="atLeast"/>
        </w:trPr>
        <w:tc>
          <w:tcPr>
            <w:tcW w:w="1925" w:type="dxa"/>
          </w:tcPr>
          <w:p>
            <w:pPr>
              <w:pStyle w:val="12"/>
              <w:spacing w:before="6"/>
              <w:rPr>
                <w:b/>
                <w:sz w:val="21"/>
              </w:rPr>
            </w:pPr>
          </w:p>
          <w:p>
            <w:pPr>
              <w:pStyle w:val="12"/>
              <w:ind w:left="50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4219" w:type="dxa"/>
          </w:tcPr>
          <w:p>
            <w:pPr>
              <w:pStyle w:val="12"/>
              <w:spacing w:before="6"/>
              <w:rPr>
                <w:b/>
                <w:sz w:val="21"/>
              </w:rPr>
            </w:pPr>
          </w:p>
          <w:p>
            <w:pPr>
              <w:pStyle w:val="12"/>
              <w:ind w:left="136"/>
              <w:rPr>
                <w:sz w:val="24"/>
              </w:rPr>
            </w:pPr>
            <w:r>
              <w:rPr>
                <w:sz w:val="24"/>
              </w:rPr>
              <w:t>Objectives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</w:p>
        </w:tc>
        <w:tc>
          <w:tcPr>
            <w:tcW w:w="3013" w:type="dxa"/>
          </w:tcPr>
          <w:p>
            <w:pPr>
              <w:pStyle w:val="12"/>
              <w:spacing w:before="6"/>
              <w:rPr>
                <w:b/>
                <w:sz w:val="21"/>
              </w:rPr>
            </w:pPr>
          </w:p>
          <w:p>
            <w:pPr>
              <w:pStyle w:val="12"/>
              <w:ind w:left="1518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2" w:hRule="atLeast"/>
        </w:trPr>
        <w:tc>
          <w:tcPr>
            <w:tcW w:w="1925" w:type="dxa"/>
          </w:tcPr>
          <w:p>
            <w:pPr>
              <w:pStyle w:val="12"/>
              <w:spacing w:before="6"/>
              <w:rPr>
                <w:b/>
                <w:sz w:val="21"/>
              </w:rPr>
            </w:pPr>
          </w:p>
          <w:p>
            <w:pPr>
              <w:pStyle w:val="12"/>
              <w:ind w:left="50"/>
              <w:rPr>
                <w:sz w:val="24"/>
              </w:rPr>
            </w:pPr>
            <w:r>
              <w:rPr>
                <w:sz w:val="24"/>
              </w:rPr>
              <w:t>2.2</w:t>
            </w:r>
          </w:p>
        </w:tc>
        <w:tc>
          <w:tcPr>
            <w:tcW w:w="4219" w:type="dxa"/>
          </w:tcPr>
          <w:p>
            <w:pPr>
              <w:pStyle w:val="12"/>
              <w:spacing w:before="6"/>
              <w:rPr>
                <w:b/>
                <w:sz w:val="21"/>
              </w:rPr>
            </w:pPr>
          </w:p>
          <w:p>
            <w:pPr>
              <w:pStyle w:val="12"/>
              <w:ind w:left="136"/>
              <w:rPr>
                <w:sz w:val="24"/>
              </w:rPr>
            </w:pPr>
            <w:r>
              <w:rPr>
                <w:sz w:val="24"/>
              </w:rPr>
              <w:t>Requirement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Specification</w:t>
            </w:r>
          </w:p>
        </w:tc>
        <w:tc>
          <w:tcPr>
            <w:tcW w:w="3013" w:type="dxa"/>
          </w:tcPr>
          <w:p>
            <w:pPr>
              <w:pStyle w:val="12"/>
              <w:spacing w:before="6"/>
              <w:rPr>
                <w:b/>
                <w:sz w:val="21"/>
              </w:rPr>
            </w:pPr>
          </w:p>
          <w:p>
            <w:pPr>
              <w:pStyle w:val="12"/>
              <w:ind w:left="1518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7" w:hRule="atLeast"/>
        </w:trPr>
        <w:tc>
          <w:tcPr>
            <w:tcW w:w="1925" w:type="dxa"/>
          </w:tcPr>
          <w:p>
            <w:pPr>
              <w:pStyle w:val="12"/>
              <w:spacing w:before="6"/>
              <w:rPr>
                <w:b/>
                <w:sz w:val="21"/>
              </w:rPr>
            </w:pPr>
          </w:p>
          <w:p>
            <w:pPr>
              <w:pStyle w:val="12"/>
              <w:ind w:left="5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219" w:type="dxa"/>
          </w:tcPr>
          <w:p>
            <w:pPr>
              <w:pStyle w:val="12"/>
              <w:spacing w:before="6"/>
              <w:rPr>
                <w:b/>
                <w:sz w:val="21"/>
              </w:rPr>
            </w:pPr>
          </w:p>
          <w:p>
            <w:pPr>
              <w:pStyle w:val="12"/>
              <w:ind w:left="136"/>
              <w:rPr>
                <w:sz w:val="24"/>
              </w:rPr>
            </w:pPr>
            <w:r>
              <w:rPr>
                <w:sz w:val="24"/>
              </w:rPr>
              <w:t>Implementation</w:t>
            </w:r>
          </w:p>
        </w:tc>
        <w:tc>
          <w:tcPr>
            <w:tcW w:w="3013" w:type="dxa"/>
          </w:tcPr>
          <w:p>
            <w:pPr>
              <w:pStyle w:val="12"/>
              <w:spacing w:before="6"/>
              <w:rPr>
                <w:b/>
                <w:sz w:val="21"/>
              </w:rPr>
            </w:pPr>
          </w:p>
          <w:p>
            <w:pPr>
              <w:pStyle w:val="12"/>
              <w:ind w:left="1518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1925" w:type="dxa"/>
          </w:tcPr>
          <w:p>
            <w:pPr>
              <w:pStyle w:val="12"/>
              <w:spacing w:before="163"/>
              <w:ind w:left="50"/>
              <w:rPr>
                <w:sz w:val="24"/>
              </w:rPr>
            </w:pPr>
            <w:r>
              <w:rPr>
                <w:sz w:val="24"/>
              </w:rPr>
              <w:t>3.1</w:t>
            </w:r>
          </w:p>
        </w:tc>
        <w:tc>
          <w:tcPr>
            <w:tcW w:w="4219" w:type="dxa"/>
          </w:tcPr>
          <w:p>
            <w:pPr>
              <w:pStyle w:val="12"/>
              <w:spacing w:before="163"/>
              <w:ind w:left="136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Structures</w:t>
            </w:r>
          </w:p>
        </w:tc>
        <w:tc>
          <w:tcPr>
            <w:tcW w:w="3013" w:type="dxa"/>
          </w:tcPr>
          <w:p>
            <w:pPr>
              <w:pStyle w:val="12"/>
              <w:spacing w:before="163"/>
              <w:ind w:left="1518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1925" w:type="dxa"/>
          </w:tcPr>
          <w:p>
            <w:pPr>
              <w:pStyle w:val="12"/>
              <w:spacing w:before="165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219" w:type="dxa"/>
          </w:tcPr>
          <w:p>
            <w:pPr>
              <w:pStyle w:val="12"/>
              <w:spacing w:before="165" w:line="256" w:lineRule="exact"/>
              <w:ind w:left="136"/>
              <w:rPr>
                <w:sz w:val="24"/>
              </w:rPr>
            </w:pPr>
            <w:r>
              <w:rPr>
                <w:sz w:val="24"/>
              </w:rPr>
              <w:t>Application</w:t>
            </w:r>
          </w:p>
        </w:tc>
        <w:tc>
          <w:tcPr>
            <w:tcW w:w="3013" w:type="dxa"/>
          </w:tcPr>
          <w:p>
            <w:pPr>
              <w:pStyle w:val="12"/>
              <w:spacing w:before="165" w:line="256" w:lineRule="exact"/>
              <w:ind w:left="1518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</w:tbl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11"/>
        <w:rPr>
          <w:b/>
          <w:sz w:val="16"/>
        </w:rPr>
      </w:pPr>
    </w:p>
    <w:tbl>
      <w:tblPr>
        <w:tblStyle w:val="5"/>
        <w:tblW w:w="0" w:type="auto"/>
        <w:tblInd w:w="8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06"/>
        <w:gridCol w:w="4379"/>
        <w:gridCol w:w="236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8" w:hRule="atLeast"/>
        </w:trPr>
        <w:tc>
          <w:tcPr>
            <w:tcW w:w="1206" w:type="dxa"/>
          </w:tcPr>
          <w:p>
            <w:pPr>
              <w:pStyle w:val="12"/>
              <w:spacing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379" w:type="dxa"/>
          </w:tcPr>
          <w:p>
            <w:pPr>
              <w:pStyle w:val="12"/>
              <w:spacing w:line="266" w:lineRule="exact"/>
              <w:ind w:left="855"/>
              <w:rPr>
                <w:sz w:val="24"/>
              </w:rPr>
            </w:pPr>
            <w:r>
              <w:rPr>
                <w:sz w:val="24"/>
              </w:rPr>
              <w:t>Source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</w:p>
        </w:tc>
        <w:tc>
          <w:tcPr>
            <w:tcW w:w="2369" w:type="dxa"/>
          </w:tcPr>
          <w:p>
            <w:pPr>
              <w:pStyle w:val="12"/>
              <w:spacing w:line="266" w:lineRule="exact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3" w:hRule="atLeast"/>
        </w:trPr>
        <w:tc>
          <w:tcPr>
            <w:tcW w:w="1206" w:type="dxa"/>
          </w:tcPr>
          <w:p>
            <w:pPr>
              <w:pStyle w:val="12"/>
              <w:spacing w:before="163"/>
              <w:ind w:left="50"/>
              <w:rPr>
                <w:sz w:val="24"/>
              </w:rPr>
            </w:pPr>
            <w:r>
              <w:rPr>
                <w:sz w:val="24"/>
              </w:rPr>
              <w:t>5.1</w:t>
            </w:r>
          </w:p>
        </w:tc>
        <w:tc>
          <w:tcPr>
            <w:tcW w:w="4379" w:type="dxa"/>
          </w:tcPr>
          <w:p>
            <w:pPr>
              <w:pStyle w:val="12"/>
              <w:spacing w:before="163"/>
              <w:ind w:left="855"/>
              <w:rPr>
                <w:sz w:val="24"/>
              </w:rPr>
            </w:pPr>
            <w:r>
              <w:rPr>
                <w:sz w:val="24"/>
              </w:rPr>
              <w:t>Sample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</w:p>
        </w:tc>
        <w:tc>
          <w:tcPr>
            <w:tcW w:w="2369" w:type="dxa"/>
          </w:tcPr>
          <w:p>
            <w:pPr>
              <w:pStyle w:val="12"/>
              <w:spacing w:before="163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1206" w:type="dxa"/>
          </w:tcPr>
          <w:p>
            <w:pPr>
              <w:pStyle w:val="12"/>
              <w:spacing w:before="164"/>
              <w:ind w:left="50"/>
              <w:rPr>
                <w:sz w:val="24"/>
              </w:rPr>
            </w:pPr>
            <w:r>
              <w:rPr>
                <w:sz w:val="24"/>
              </w:rPr>
              <w:t>5.2</w:t>
            </w:r>
          </w:p>
        </w:tc>
        <w:tc>
          <w:tcPr>
            <w:tcW w:w="4379" w:type="dxa"/>
          </w:tcPr>
          <w:p>
            <w:pPr>
              <w:pStyle w:val="12"/>
              <w:spacing w:before="164"/>
              <w:ind w:left="855"/>
              <w:rPr>
                <w:sz w:val="24"/>
              </w:rPr>
            </w:pPr>
            <w:r>
              <w:rPr>
                <w:sz w:val="24"/>
              </w:rPr>
              <w:t>Conclusion</w:t>
            </w:r>
          </w:p>
        </w:tc>
        <w:tc>
          <w:tcPr>
            <w:tcW w:w="2369" w:type="dxa"/>
          </w:tcPr>
          <w:p>
            <w:pPr>
              <w:pStyle w:val="12"/>
              <w:spacing w:before="164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1206" w:type="dxa"/>
          </w:tcPr>
          <w:p>
            <w:pPr>
              <w:pStyle w:val="12"/>
              <w:rPr>
                <w:sz w:val="24"/>
              </w:rPr>
            </w:pPr>
          </w:p>
        </w:tc>
        <w:tc>
          <w:tcPr>
            <w:tcW w:w="4379" w:type="dxa"/>
          </w:tcPr>
          <w:p>
            <w:pPr>
              <w:pStyle w:val="12"/>
              <w:spacing w:before="164" w:line="256" w:lineRule="exact"/>
              <w:ind w:left="855"/>
              <w:rPr>
                <w:sz w:val="24"/>
              </w:rPr>
            </w:pPr>
            <w:r>
              <w:rPr>
                <w:sz w:val="24"/>
              </w:rPr>
              <w:t>Reference</w:t>
            </w:r>
          </w:p>
        </w:tc>
        <w:tc>
          <w:tcPr>
            <w:tcW w:w="2369" w:type="dxa"/>
          </w:tcPr>
          <w:p>
            <w:pPr>
              <w:pStyle w:val="12"/>
              <w:spacing w:before="164" w:line="256" w:lineRule="exact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</w:tbl>
    <w:p>
      <w:pPr>
        <w:spacing w:after="0" w:line="256" w:lineRule="exact"/>
        <w:jc w:val="right"/>
        <w:rPr>
          <w:sz w:val="24"/>
        </w:rPr>
        <w:sectPr>
          <w:pgSz w:w="11910" w:h="16840"/>
          <w:pgMar w:top="780" w:right="520" w:bottom="1120" w:left="620" w:header="0" w:footer="852" w:gutter="0"/>
          <w:cols w:space="720" w:num="1"/>
        </w:sectPr>
      </w:pPr>
    </w:p>
    <w:p>
      <w:pPr>
        <w:spacing w:before="62"/>
        <w:ind w:left="100" w:right="0" w:firstLine="0"/>
        <w:jc w:val="left"/>
        <w:rPr>
          <w:b/>
          <w:sz w:val="32"/>
        </w:rPr>
      </w:pPr>
      <w:r>
        <w:rPr>
          <w:b/>
          <w:sz w:val="32"/>
        </w:rPr>
        <w:t>Chapter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1</w:t>
      </w:r>
    </w:p>
    <w:p>
      <w:pPr>
        <w:pStyle w:val="6"/>
        <w:rPr>
          <w:b/>
          <w:sz w:val="26"/>
        </w:rPr>
      </w:pPr>
      <w:r>
        <w:br w:type="column"/>
      </w:r>
    </w:p>
    <w:p>
      <w:pPr>
        <w:pStyle w:val="6"/>
        <w:spacing w:before="5"/>
        <w:rPr>
          <w:b/>
          <w:sz w:val="33"/>
        </w:rPr>
      </w:pPr>
    </w:p>
    <w:p>
      <w:pPr>
        <w:pStyle w:val="3"/>
      </w:pPr>
      <w:r>
        <w:t>INTRODUCTION:</w:t>
      </w:r>
    </w:p>
    <w:p>
      <w:pPr>
        <w:spacing w:after="0"/>
        <w:sectPr>
          <w:pgSz w:w="11910" w:h="16840"/>
          <w:pgMar w:top="640" w:right="520" w:bottom="1120" w:left="620" w:header="0" w:footer="852" w:gutter="0"/>
          <w:cols w:equalWidth="0" w:num="2">
            <w:col w:w="1517" w:space="2719"/>
            <w:col w:w="6534"/>
          </w:cols>
        </w:sectPr>
      </w:pPr>
    </w:p>
    <w:p>
      <w:pPr>
        <w:pStyle w:val="6"/>
        <w:spacing w:before="1"/>
        <w:rPr>
          <w:b/>
          <w:sz w:val="13"/>
        </w:rPr>
      </w:pPr>
      <w:r>
        <w:pict>
          <v:shape id="_x0000_s1030" o:spid="_x0000_s1030" style="position:absolute;left:0pt;margin-left:29.1pt;margin-top:32.1pt;height:777.7pt;width:537.05pt;mso-position-horizontal-relative:page;mso-position-vertical-relative:page;z-index:-251654144;mso-width-relative:page;mso-height-relative:page;" filled="f" stroked="t" coordorigin="582,642" coordsize="10741,15554" path="m582,671l11323,671m582,16167l11323,16167m611,642l611,16196m11294,700l11294,16196e">
            <v:path arrowok="t"/>
            <v:fill on="f" focussize="0,0"/>
            <v:stroke weight="2.88pt" color="#000000"/>
            <v:imagedata o:title=""/>
            <o:lock v:ext="edit"/>
          </v:shape>
        </w:pict>
      </w:r>
    </w:p>
    <w:p>
      <w:pPr>
        <w:pStyle w:val="11"/>
        <w:numPr>
          <w:ilvl w:val="0"/>
          <w:numId w:val="1"/>
        </w:numPr>
        <w:tabs>
          <w:tab w:val="left" w:pos="520"/>
        </w:tabs>
        <w:spacing w:before="92" w:after="0" w:line="276" w:lineRule="auto"/>
        <w:ind w:left="520" w:right="171" w:hanging="420"/>
        <w:jc w:val="both"/>
        <w:rPr>
          <w:rFonts w:ascii="Wingdings" w:hAnsi="Wingdings"/>
          <w:sz w:val="24"/>
        </w:rPr>
      </w:pPr>
      <w:r>
        <w:rPr>
          <w:sz w:val="24"/>
        </w:rPr>
        <w:t>The whole program is based on Bank Management and making the Bank work easier. Which also helps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easily</w:t>
      </w:r>
      <w:r>
        <w:rPr>
          <w:spacing w:val="1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there</w:t>
      </w:r>
      <w:r>
        <w:rPr>
          <w:spacing w:val="1"/>
          <w:sz w:val="24"/>
        </w:rPr>
        <w:t xml:space="preserve"> </w:t>
      </w:r>
      <w:r>
        <w:rPr>
          <w:sz w:val="24"/>
        </w:rPr>
        <w:t>Bank Account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delete</w:t>
      </w:r>
      <w:r>
        <w:rPr>
          <w:spacing w:val="1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existing account.</w:t>
      </w:r>
    </w:p>
    <w:p>
      <w:pPr>
        <w:pStyle w:val="11"/>
        <w:numPr>
          <w:ilvl w:val="0"/>
          <w:numId w:val="1"/>
        </w:numPr>
        <w:tabs>
          <w:tab w:val="left" w:pos="520"/>
        </w:tabs>
        <w:spacing w:before="199" w:after="0" w:line="268" w:lineRule="auto"/>
        <w:ind w:left="520" w:right="169" w:hanging="420"/>
        <w:jc w:val="both"/>
        <w:rPr>
          <w:rFonts w:ascii="Wingdings" w:hAnsi="Wingdings"/>
          <w:sz w:val="28"/>
        </w:rPr>
      </w:pPr>
      <w:r>
        <w:rPr>
          <w:sz w:val="24"/>
        </w:rPr>
        <w:t>The target is to make the user work easier to access the bank problems. By this Bank Management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is one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2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2"/>
          <w:sz w:val="24"/>
        </w:rPr>
        <w:t xml:space="preserve"> </w:t>
      </w:r>
      <w:r>
        <w:rPr>
          <w:sz w:val="24"/>
        </w:rPr>
        <w:t>deal with all the</w:t>
      </w:r>
      <w:r>
        <w:rPr>
          <w:spacing w:val="-2"/>
          <w:sz w:val="24"/>
        </w:rPr>
        <w:t xml:space="preserve"> </w:t>
      </w:r>
      <w:r>
        <w:rPr>
          <w:sz w:val="24"/>
        </w:rPr>
        <w:t>problems.</w:t>
      </w:r>
    </w:p>
    <w:p>
      <w:pPr>
        <w:pStyle w:val="11"/>
        <w:numPr>
          <w:ilvl w:val="0"/>
          <w:numId w:val="1"/>
        </w:numPr>
        <w:tabs>
          <w:tab w:val="left" w:pos="520"/>
        </w:tabs>
        <w:spacing w:before="206" w:after="0" w:line="276" w:lineRule="auto"/>
        <w:ind w:left="520" w:right="169" w:hanging="420"/>
        <w:jc w:val="both"/>
        <w:rPr>
          <w:rFonts w:ascii="Wingdings" w:hAnsi="Wingdings"/>
          <w:sz w:val="24"/>
        </w:rPr>
      </w:pPr>
      <w:r>
        <w:rPr>
          <w:sz w:val="24"/>
        </w:rPr>
        <w:t>The Bank Management system is an environment where all the process of the users in the Bank is</w:t>
      </w:r>
      <w:r>
        <w:rPr>
          <w:spacing w:val="1"/>
          <w:sz w:val="24"/>
        </w:rPr>
        <w:t xml:space="preserve"> </w:t>
      </w:r>
      <w:r>
        <w:rPr>
          <w:sz w:val="24"/>
        </w:rPr>
        <w:t>managed. It is done through the automated computerized method. Conventionally this system is done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papers, files,</w:t>
      </w:r>
      <w:r>
        <w:rPr>
          <w:spacing w:val="2"/>
          <w:sz w:val="24"/>
        </w:rPr>
        <w:t xml:space="preserve"> </w:t>
      </w:r>
      <w:r>
        <w:rPr>
          <w:sz w:val="24"/>
        </w:rPr>
        <w:t>and binders.</w:t>
      </w:r>
    </w:p>
    <w:p>
      <w:pPr>
        <w:pStyle w:val="11"/>
        <w:numPr>
          <w:ilvl w:val="0"/>
          <w:numId w:val="1"/>
        </w:numPr>
        <w:tabs>
          <w:tab w:val="left" w:pos="520"/>
        </w:tabs>
        <w:spacing w:before="201" w:after="0" w:line="271" w:lineRule="auto"/>
        <w:ind w:left="520" w:right="161" w:hanging="420"/>
        <w:jc w:val="both"/>
        <w:rPr>
          <w:rFonts w:ascii="Wingdings" w:hAnsi="Wingdings"/>
          <w:sz w:val="28"/>
        </w:rPr>
      </w:pPr>
      <w:r>
        <w:rPr>
          <w:sz w:val="24"/>
        </w:rPr>
        <w:t>As the number of the users increases in the Bank manually managing the strength becomes a hectic job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administrator.</w:t>
      </w:r>
      <w:r>
        <w:rPr>
          <w:spacing w:val="15"/>
          <w:sz w:val="24"/>
        </w:rPr>
        <w:t xml:space="preserve"> </w:t>
      </w:r>
      <w:r>
        <w:rPr>
          <w:sz w:val="24"/>
        </w:rPr>
        <w:t>This</w:t>
      </w:r>
      <w:r>
        <w:rPr>
          <w:spacing w:val="12"/>
          <w:sz w:val="24"/>
        </w:rPr>
        <w:t xml:space="preserve"> </w:t>
      </w:r>
      <w:r>
        <w:rPr>
          <w:sz w:val="24"/>
        </w:rPr>
        <w:t>computerized</w:t>
      </w:r>
      <w:r>
        <w:rPr>
          <w:spacing w:val="15"/>
          <w:sz w:val="24"/>
        </w:rPr>
        <w:t xml:space="preserve"> </w:t>
      </w:r>
      <w:r>
        <w:rPr>
          <w:sz w:val="24"/>
        </w:rPr>
        <w:t>system</w:t>
      </w:r>
      <w:r>
        <w:rPr>
          <w:spacing w:val="15"/>
          <w:sz w:val="24"/>
        </w:rPr>
        <w:t xml:space="preserve"> </w:t>
      </w:r>
      <w:r>
        <w:rPr>
          <w:sz w:val="24"/>
        </w:rPr>
        <w:t>stores</w:t>
      </w:r>
      <w:r>
        <w:rPr>
          <w:spacing w:val="15"/>
          <w:sz w:val="24"/>
        </w:rPr>
        <w:t xml:space="preserve"> </w:t>
      </w:r>
      <w:r>
        <w:rPr>
          <w:sz w:val="24"/>
        </w:rPr>
        <w:t>all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data</w:t>
      </w:r>
      <w:r>
        <w:rPr>
          <w:spacing w:val="14"/>
          <w:sz w:val="24"/>
        </w:rPr>
        <w:t xml:space="preserve"> </w:t>
      </w:r>
      <w:r>
        <w:rPr>
          <w:sz w:val="24"/>
        </w:rPr>
        <w:t>in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database</w:t>
      </w:r>
      <w:r>
        <w:rPr>
          <w:spacing w:val="16"/>
          <w:sz w:val="24"/>
        </w:rPr>
        <w:t xml:space="preserve"> </w:t>
      </w:r>
      <w:r>
        <w:rPr>
          <w:sz w:val="24"/>
        </w:rPr>
        <w:t>which</w:t>
      </w:r>
      <w:r>
        <w:rPr>
          <w:spacing w:val="14"/>
          <w:sz w:val="24"/>
        </w:rPr>
        <w:t xml:space="preserve"> </w:t>
      </w:r>
      <w:r>
        <w:rPr>
          <w:sz w:val="24"/>
        </w:rPr>
        <w:t>makes</w:t>
      </w:r>
      <w:r>
        <w:rPr>
          <w:spacing w:val="16"/>
          <w:sz w:val="24"/>
        </w:rPr>
        <w:t xml:space="preserve"> </w:t>
      </w:r>
      <w:r>
        <w:rPr>
          <w:sz w:val="24"/>
        </w:rPr>
        <w:t>it</w:t>
      </w:r>
      <w:r>
        <w:rPr>
          <w:spacing w:val="12"/>
          <w:sz w:val="24"/>
        </w:rPr>
        <w:t xml:space="preserve"> </w:t>
      </w:r>
      <w:r>
        <w:rPr>
          <w:sz w:val="24"/>
        </w:rPr>
        <w:t>easy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fetch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update</w:t>
      </w:r>
      <w:r>
        <w:rPr>
          <w:spacing w:val="-1"/>
          <w:sz w:val="24"/>
        </w:rPr>
        <w:t xml:space="preserve"> </w:t>
      </w:r>
      <w:r>
        <w:rPr>
          <w:sz w:val="24"/>
        </w:rPr>
        <w:t>whenever</w:t>
      </w:r>
      <w:r>
        <w:rPr>
          <w:spacing w:val="1"/>
          <w:sz w:val="24"/>
        </w:rPr>
        <w:t xml:space="preserve"> </w:t>
      </w:r>
      <w:r>
        <w:rPr>
          <w:sz w:val="24"/>
        </w:rPr>
        <w:t>needed.</w:t>
      </w:r>
    </w:p>
    <w:p>
      <w:pPr>
        <w:pStyle w:val="11"/>
        <w:numPr>
          <w:ilvl w:val="0"/>
          <w:numId w:val="1"/>
        </w:numPr>
        <w:tabs>
          <w:tab w:val="left" w:pos="520"/>
        </w:tabs>
        <w:spacing w:before="205" w:after="0" w:line="276" w:lineRule="auto"/>
        <w:ind w:left="520" w:right="164" w:hanging="420"/>
        <w:jc w:val="both"/>
        <w:rPr>
          <w:rFonts w:ascii="Wingdings" w:hAnsi="Wingdings"/>
          <w:sz w:val="24"/>
        </w:rPr>
      </w:pPr>
      <w:r>
        <w:rPr>
          <w:sz w:val="24"/>
        </w:rPr>
        <w:t>It includes processes like registration of the user’s details, depositing money, withdrawing money, and</w:t>
      </w:r>
      <w:r>
        <w:rPr>
          <w:spacing w:val="1"/>
          <w:sz w:val="24"/>
        </w:rPr>
        <w:t xml:space="preserve"> </w:t>
      </w:r>
      <w:r>
        <w:rPr>
          <w:sz w:val="24"/>
        </w:rPr>
        <w:t>maintenance of the record. This system reduces the cost and workforce required for this job. As the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is online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 is</w:t>
      </w:r>
      <w:r>
        <w:rPr>
          <w:spacing w:val="-1"/>
          <w:sz w:val="24"/>
        </w:rPr>
        <w:t xml:space="preserve"> </w:t>
      </w:r>
      <w:r>
        <w:rPr>
          <w:sz w:val="24"/>
        </w:rPr>
        <w:t>globally present</w:t>
      </w:r>
      <w:r>
        <w:rPr>
          <w:spacing w:val="2"/>
          <w:sz w:val="24"/>
        </w:rPr>
        <w:t xml:space="preserve"> </w:t>
      </w:r>
      <w:r>
        <w:rPr>
          <w:sz w:val="24"/>
        </w:rPr>
        <w:t>to everyone.</w:t>
      </w:r>
    </w:p>
    <w:p>
      <w:pPr>
        <w:spacing w:after="0" w:line="276" w:lineRule="auto"/>
        <w:jc w:val="both"/>
        <w:rPr>
          <w:rFonts w:ascii="Wingdings" w:hAnsi="Wingdings"/>
          <w:sz w:val="24"/>
        </w:rPr>
        <w:sectPr>
          <w:type w:val="continuous"/>
          <w:pgSz w:w="11910" w:h="16840"/>
          <w:pgMar w:top="1040" w:right="520" w:bottom="280" w:left="620" w:header="720" w:footer="720" w:gutter="0"/>
          <w:cols w:space="720" w:num="1"/>
        </w:sectPr>
      </w:pPr>
    </w:p>
    <w:p>
      <w:pPr>
        <w:pStyle w:val="2"/>
      </w:pPr>
      <w:r>
        <w:pict>
          <v:shape id="_x0000_s1031" o:spid="_x0000_s1031" style="position:absolute;left:0pt;margin-left:29.1pt;margin-top:32.1pt;height:777.7pt;width:537.05pt;mso-position-horizontal-relative:page;mso-position-vertical-relative:page;z-index:-251653120;mso-width-relative:page;mso-height-relative:page;" filled="f" stroked="t" coordorigin="582,642" coordsize="10741,15554" path="m582,671l11323,671m582,16167l11323,16167m611,642l611,16196m11294,700l11294,16196e">
            <v:path arrowok="t"/>
            <v:fill on="f" focussize="0,0"/>
            <v:stroke weight="2.88pt" color="#000000"/>
            <v:imagedata o:title=""/>
            <o:lock v:ext="edit"/>
          </v:shape>
        </w:pict>
      </w:r>
      <w:r>
        <w:t>CHAPTER</w:t>
      </w:r>
      <w:r>
        <w:rPr>
          <w:spacing w:val="-2"/>
        </w:rPr>
        <w:t xml:space="preserve"> </w:t>
      </w:r>
      <w:r>
        <w:t>2</w:t>
      </w:r>
    </w:p>
    <w:p>
      <w:pPr>
        <w:pStyle w:val="6"/>
        <w:spacing w:before="5"/>
        <w:rPr>
          <w:b/>
        </w:rPr>
      </w:pPr>
    </w:p>
    <w:p>
      <w:pPr>
        <w:pStyle w:val="3"/>
        <w:spacing w:before="90"/>
        <w:ind w:left="1773" w:right="1867"/>
        <w:jc w:val="center"/>
      </w:pPr>
      <w:r>
        <w:t>ANALYSIS:</w:t>
      </w:r>
    </w:p>
    <w:p>
      <w:pPr>
        <w:pStyle w:val="6"/>
        <w:spacing w:before="6"/>
        <w:rPr>
          <w:b/>
          <w:sz w:val="23"/>
        </w:rPr>
      </w:pPr>
    </w:p>
    <w:p>
      <w:pPr>
        <w:pStyle w:val="11"/>
        <w:numPr>
          <w:ilvl w:val="1"/>
          <w:numId w:val="2"/>
        </w:numPr>
        <w:tabs>
          <w:tab w:val="left" w:pos="460"/>
        </w:tabs>
        <w:spacing w:before="90" w:after="0" w:line="240" w:lineRule="auto"/>
        <w:ind w:left="460" w:right="0" w:hanging="360"/>
        <w:jc w:val="left"/>
        <w:rPr>
          <w:b/>
          <w:sz w:val="24"/>
        </w:rPr>
      </w:pPr>
      <w:r>
        <w:rPr>
          <w:b/>
          <w:sz w:val="24"/>
        </w:rPr>
        <w:t>OBJECTIVE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PROJECT:</w:t>
      </w:r>
    </w:p>
    <w:p>
      <w:pPr>
        <w:pStyle w:val="6"/>
        <w:rPr>
          <w:b/>
          <w:sz w:val="26"/>
        </w:rPr>
      </w:pPr>
    </w:p>
    <w:p>
      <w:pPr>
        <w:pStyle w:val="6"/>
        <w:spacing w:before="7"/>
        <w:rPr>
          <w:b/>
          <w:sz w:val="32"/>
        </w:rPr>
      </w:pPr>
    </w:p>
    <w:p>
      <w:pPr>
        <w:pStyle w:val="11"/>
        <w:numPr>
          <w:ilvl w:val="0"/>
          <w:numId w:val="1"/>
        </w:numPr>
        <w:tabs>
          <w:tab w:val="left" w:pos="519"/>
          <w:tab w:val="left" w:pos="520"/>
        </w:tabs>
        <w:spacing w:before="0" w:after="0" w:line="240" w:lineRule="auto"/>
        <w:ind w:left="520" w:right="0" w:hanging="420"/>
        <w:jc w:val="left"/>
        <w:rPr>
          <w:rFonts w:ascii="Wingdings" w:hAnsi="Wingdings"/>
          <w:sz w:val="24"/>
        </w:rPr>
      </w:pPr>
      <w:r>
        <w:rPr>
          <w:sz w:val="24"/>
        </w:rPr>
        <w:t>Adding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creating</w:t>
      </w:r>
      <w:r>
        <w:rPr>
          <w:spacing w:val="-1"/>
          <w:sz w:val="24"/>
        </w:rPr>
        <w:t xml:space="preserve"> </w:t>
      </w:r>
      <w:r>
        <w:rPr>
          <w:sz w:val="24"/>
        </w:rPr>
        <w:t>a account</w:t>
      </w:r>
    </w:p>
    <w:p>
      <w:pPr>
        <w:pStyle w:val="11"/>
        <w:numPr>
          <w:ilvl w:val="0"/>
          <w:numId w:val="1"/>
        </w:numPr>
        <w:tabs>
          <w:tab w:val="left" w:pos="519"/>
          <w:tab w:val="left" w:pos="520"/>
        </w:tabs>
        <w:spacing w:before="43" w:after="0" w:line="240" w:lineRule="auto"/>
        <w:ind w:left="520" w:right="0" w:hanging="420"/>
        <w:jc w:val="left"/>
        <w:rPr>
          <w:rFonts w:ascii="Wingdings" w:hAnsi="Wingdings"/>
          <w:sz w:val="24"/>
        </w:rPr>
      </w:pPr>
      <w:r>
        <w:rPr>
          <w:sz w:val="24"/>
        </w:rPr>
        <w:t>Deleting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Account</w:t>
      </w:r>
    </w:p>
    <w:p>
      <w:pPr>
        <w:pStyle w:val="11"/>
        <w:numPr>
          <w:ilvl w:val="0"/>
          <w:numId w:val="1"/>
        </w:numPr>
        <w:tabs>
          <w:tab w:val="left" w:pos="519"/>
          <w:tab w:val="left" w:pos="520"/>
        </w:tabs>
        <w:spacing w:before="41" w:after="0" w:line="240" w:lineRule="auto"/>
        <w:ind w:left="520" w:right="0" w:hanging="420"/>
        <w:jc w:val="left"/>
        <w:rPr>
          <w:rFonts w:ascii="Wingdings" w:hAnsi="Wingdings"/>
          <w:sz w:val="24"/>
        </w:rPr>
      </w:pPr>
      <w:r>
        <w:rPr>
          <w:sz w:val="24"/>
        </w:rPr>
        <w:t>Depositing</w:t>
      </w:r>
      <w:r>
        <w:rPr>
          <w:spacing w:val="-2"/>
          <w:sz w:val="24"/>
        </w:rPr>
        <w:t xml:space="preserve"> </w:t>
      </w:r>
      <w:r>
        <w:rPr>
          <w:sz w:val="24"/>
        </w:rPr>
        <w:t>Money</w:t>
      </w:r>
    </w:p>
    <w:p>
      <w:pPr>
        <w:pStyle w:val="11"/>
        <w:numPr>
          <w:ilvl w:val="0"/>
          <w:numId w:val="1"/>
        </w:numPr>
        <w:tabs>
          <w:tab w:val="left" w:pos="519"/>
          <w:tab w:val="left" w:pos="520"/>
        </w:tabs>
        <w:spacing w:before="41" w:after="0" w:line="240" w:lineRule="auto"/>
        <w:ind w:left="520" w:right="0" w:hanging="420"/>
        <w:jc w:val="left"/>
        <w:rPr>
          <w:rFonts w:ascii="Wingdings" w:hAnsi="Wingdings"/>
          <w:sz w:val="24"/>
        </w:rPr>
      </w:pPr>
      <w:r>
        <w:rPr>
          <w:sz w:val="24"/>
        </w:rPr>
        <w:t>Withdraw</w:t>
      </w:r>
      <w:r>
        <w:rPr>
          <w:spacing w:val="-1"/>
          <w:sz w:val="24"/>
        </w:rPr>
        <w:t xml:space="preserve"> </w:t>
      </w:r>
      <w:r>
        <w:rPr>
          <w:sz w:val="24"/>
        </w:rPr>
        <w:t>Money</w:t>
      </w:r>
    </w:p>
    <w:p>
      <w:pPr>
        <w:pStyle w:val="11"/>
        <w:numPr>
          <w:ilvl w:val="0"/>
          <w:numId w:val="1"/>
        </w:numPr>
        <w:tabs>
          <w:tab w:val="left" w:pos="519"/>
          <w:tab w:val="left" w:pos="520"/>
        </w:tabs>
        <w:spacing w:before="41" w:after="0" w:line="240" w:lineRule="auto"/>
        <w:ind w:left="520" w:right="0" w:hanging="420"/>
        <w:jc w:val="left"/>
        <w:rPr>
          <w:rFonts w:ascii="Wingdings" w:hAnsi="Wingdings"/>
          <w:sz w:val="24"/>
        </w:rPr>
      </w:pPr>
      <w:r>
        <w:rPr>
          <w:sz w:val="24"/>
        </w:rPr>
        <w:t>Transaction</w:t>
      </w:r>
      <w:r>
        <w:rPr>
          <w:spacing w:val="-3"/>
          <w:sz w:val="24"/>
        </w:rPr>
        <w:t xml:space="preserve"> </w:t>
      </w:r>
      <w:r>
        <w:rPr>
          <w:sz w:val="24"/>
        </w:rPr>
        <w:t>details</w:t>
      </w:r>
    </w:p>
    <w:p>
      <w:pPr>
        <w:pStyle w:val="6"/>
        <w:rPr>
          <w:sz w:val="26"/>
        </w:rPr>
      </w:pPr>
    </w:p>
    <w:p>
      <w:pPr>
        <w:pStyle w:val="6"/>
        <w:spacing w:before="7"/>
        <w:rPr>
          <w:sz w:val="22"/>
        </w:rPr>
      </w:pPr>
    </w:p>
    <w:p>
      <w:pPr>
        <w:pStyle w:val="3"/>
        <w:numPr>
          <w:ilvl w:val="1"/>
          <w:numId w:val="2"/>
        </w:numPr>
        <w:tabs>
          <w:tab w:val="left" w:pos="520"/>
        </w:tabs>
        <w:spacing w:before="0" w:after="0" w:line="240" w:lineRule="auto"/>
        <w:ind w:left="520" w:right="0" w:hanging="420"/>
        <w:jc w:val="left"/>
      </w:pPr>
      <w:r>
        <w:t>Requirement</w:t>
      </w:r>
      <w:r>
        <w:rPr>
          <w:spacing w:val="-5"/>
        </w:rPr>
        <w:t xml:space="preserve"> </w:t>
      </w:r>
      <w:r>
        <w:t>Specification</w:t>
      </w:r>
    </w:p>
    <w:p>
      <w:pPr>
        <w:pStyle w:val="6"/>
        <w:spacing w:before="1"/>
        <w:rPr>
          <w:b/>
          <w:sz w:val="21"/>
        </w:rPr>
      </w:pPr>
    </w:p>
    <w:p>
      <w:pPr>
        <w:pStyle w:val="6"/>
        <w:ind w:left="100"/>
      </w:pPr>
      <w:r>
        <w:t>Software</w:t>
      </w:r>
      <w:r>
        <w:rPr>
          <w:spacing w:val="-3"/>
        </w:rPr>
        <w:t xml:space="preserve"> </w:t>
      </w:r>
      <w:r>
        <w:t>Requirements:</w:t>
      </w:r>
    </w:p>
    <w:p>
      <w:pPr>
        <w:pStyle w:val="11"/>
        <w:numPr>
          <w:ilvl w:val="2"/>
          <w:numId w:val="2"/>
        </w:numPr>
        <w:tabs>
          <w:tab w:val="left" w:pos="819"/>
          <w:tab w:val="left" w:pos="820"/>
        </w:tabs>
        <w:spacing w:before="199" w:after="0" w:line="240" w:lineRule="auto"/>
        <w:ind w:left="820" w:right="0" w:hanging="360"/>
        <w:jc w:val="left"/>
        <w:rPr>
          <w:sz w:val="24"/>
        </w:rPr>
      </w:pPr>
      <w:r>
        <w:rPr>
          <w:sz w:val="24"/>
        </w:rPr>
        <w:t>C</w:t>
      </w:r>
      <w:r>
        <w:rPr>
          <w:spacing w:val="-3"/>
          <w:sz w:val="24"/>
        </w:rPr>
        <w:t xml:space="preserve"> </w:t>
      </w:r>
      <w:r>
        <w:rPr>
          <w:sz w:val="24"/>
        </w:rPr>
        <w:t>COMPILER</w:t>
      </w:r>
      <w:r>
        <w:rPr>
          <w:spacing w:val="-2"/>
          <w:sz w:val="24"/>
        </w:rPr>
        <w:t xml:space="preserve"> </w:t>
      </w:r>
      <w:r>
        <w:rPr>
          <w:sz w:val="24"/>
        </w:rPr>
        <w:t>(Turbo C)</w:t>
      </w:r>
    </w:p>
    <w:p>
      <w:pPr>
        <w:pStyle w:val="6"/>
        <w:spacing w:before="1"/>
        <w:rPr>
          <w:sz w:val="28"/>
        </w:rPr>
      </w:pPr>
    </w:p>
    <w:p>
      <w:pPr>
        <w:pStyle w:val="6"/>
        <w:ind w:left="100"/>
      </w:pPr>
      <w:r>
        <w:t>Hardware</w:t>
      </w:r>
      <w:r>
        <w:rPr>
          <w:spacing w:val="-3"/>
        </w:rPr>
        <w:t xml:space="preserve"> </w:t>
      </w:r>
      <w:r>
        <w:t>Requirements:</w:t>
      </w:r>
    </w:p>
    <w:p>
      <w:pPr>
        <w:pStyle w:val="11"/>
        <w:numPr>
          <w:ilvl w:val="2"/>
          <w:numId w:val="2"/>
        </w:numPr>
        <w:tabs>
          <w:tab w:val="left" w:pos="819"/>
          <w:tab w:val="left" w:pos="820"/>
        </w:tabs>
        <w:spacing w:before="199" w:after="0" w:line="293" w:lineRule="exact"/>
        <w:ind w:left="820" w:right="0" w:hanging="360"/>
        <w:jc w:val="left"/>
        <w:rPr>
          <w:sz w:val="24"/>
        </w:rPr>
      </w:pPr>
      <w:r>
        <w:rPr>
          <w:sz w:val="24"/>
        </w:rPr>
        <w:t>Hard</w:t>
      </w:r>
      <w:r>
        <w:rPr>
          <w:spacing w:val="1"/>
          <w:sz w:val="24"/>
        </w:rPr>
        <w:t xml:space="preserve"> </w:t>
      </w:r>
      <w:r>
        <w:rPr>
          <w:sz w:val="24"/>
        </w:rPr>
        <w:t>Disk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GB</w:t>
      </w:r>
    </w:p>
    <w:p>
      <w:pPr>
        <w:pStyle w:val="11"/>
        <w:numPr>
          <w:ilvl w:val="2"/>
          <w:numId w:val="2"/>
        </w:numPr>
        <w:tabs>
          <w:tab w:val="left" w:pos="819"/>
          <w:tab w:val="left" w:pos="820"/>
        </w:tabs>
        <w:spacing w:before="0" w:after="0" w:line="293" w:lineRule="exact"/>
        <w:ind w:left="820" w:right="0" w:hanging="360"/>
        <w:jc w:val="left"/>
        <w:rPr>
          <w:sz w:val="24"/>
        </w:rPr>
      </w:pPr>
      <w:r>
        <w:rPr>
          <w:sz w:val="24"/>
        </w:rPr>
        <w:t>RAM</w:t>
      </w:r>
      <w:r>
        <w:rPr>
          <w:spacing w:val="-4"/>
          <w:sz w:val="24"/>
        </w:rPr>
        <w:t xml:space="preserve"> </w:t>
      </w:r>
      <w:r>
        <w:rPr>
          <w:sz w:val="24"/>
        </w:rPr>
        <w:t>Required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GB</w:t>
      </w:r>
    </w:p>
    <w:p>
      <w:pPr>
        <w:spacing w:after="0" w:line="293" w:lineRule="exact"/>
        <w:jc w:val="left"/>
        <w:rPr>
          <w:sz w:val="24"/>
        </w:rPr>
        <w:sectPr>
          <w:pgSz w:w="11910" w:h="16840"/>
          <w:pgMar w:top="640" w:right="520" w:bottom="1120" w:left="620" w:header="0" w:footer="852" w:gutter="0"/>
          <w:cols w:space="720" w:num="1"/>
        </w:sectPr>
      </w:pPr>
    </w:p>
    <w:p>
      <w:pPr>
        <w:pStyle w:val="2"/>
      </w:pPr>
      <w:r>
        <w:pict>
          <v:shape id="_x0000_s1032" o:spid="_x0000_s1032" style="position:absolute;left:0pt;margin-left:29.1pt;margin-top:32.1pt;height:777.7pt;width:537.05pt;mso-position-horizontal-relative:page;mso-position-vertical-relative:page;z-index:-251652096;mso-width-relative:page;mso-height-relative:page;" filled="f" stroked="t" coordorigin="582,642" coordsize="10741,15554" path="m582,671l11323,671m582,16167l11323,16167m611,642l611,16196m11294,700l11294,16196e">
            <v:path arrowok="t"/>
            <v:fill on="f" focussize="0,0"/>
            <v:stroke weight="2.88pt" color="#000000"/>
            <v:imagedata o:title=""/>
            <o:lock v:ext="edit"/>
          </v:shape>
        </w:pict>
      </w:r>
      <w:r>
        <w:t>CHAPTER</w:t>
      </w:r>
      <w:r>
        <w:rPr>
          <w:spacing w:val="-2"/>
        </w:rPr>
        <w:t xml:space="preserve"> </w:t>
      </w:r>
      <w:r>
        <w:t>3</w:t>
      </w:r>
    </w:p>
    <w:p>
      <w:pPr>
        <w:pStyle w:val="6"/>
        <w:spacing w:before="1"/>
        <w:rPr>
          <w:b/>
          <w:sz w:val="16"/>
        </w:rPr>
      </w:pPr>
    </w:p>
    <w:p>
      <w:pPr>
        <w:pStyle w:val="3"/>
        <w:spacing w:before="90"/>
        <w:ind w:left="1775" w:right="1867"/>
        <w:jc w:val="center"/>
      </w:pPr>
      <w:r>
        <w:t>IMPLEMANTATION</w:t>
      </w:r>
    </w:p>
    <w:p>
      <w:pPr>
        <w:pStyle w:val="6"/>
        <w:spacing w:before="2"/>
        <w:rPr>
          <w:b/>
          <w:sz w:val="16"/>
        </w:rPr>
      </w:pPr>
    </w:p>
    <w:p>
      <w:pPr>
        <w:spacing w:before="9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3.1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STRUCTURE</w:t>
      </w:r>
    </w:p>
    <w:p>
      <w:pPr>
        <w:pStyle w:val="6"/>
        <w:spacing w:before="7"/>
        <w:rPr>
          <w:b/>
          <w:sz w:val="2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736600</wp:posOffset>
            </wp:positionH>
            <wp:positionV relativeFrom="paragraph">
              <wp:posOffset>175260</wp:posOffset>
            </wp:positionV>
            <wp:extent cx="5372735" cy="230124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2786" cy="2301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ind w:left="100" w:right="2706"/>
      </w:pPr>
      <w:r>
        <w:t>Data is a collection of elements and structure is the organization of these elements.</w:t>
      </w:r>
      <w:r>
        <w:rPr>
          <w:spacing w:val="-57"/>
        </w:rPr>
        <w:t xml:space="preserve"> </w:t>
      </w:r>
      <w:r>
        <w:t>Data structure</w:t>
      </w:r>
      <w:r>
        <w:rPr>
          <w:spacing w:val="-1"/>
        </w:rPr>
        <w:t xml:space="preserve"> </w:t>
      </w:r>
      <w:r>
        <w:t>is the</w:t>
      </w:r>
      <w:r>
        <w:rPr>
          <w:spacing w:val="-1"/>
        </w:rPr>
        <w:t xml:space="preserve"> </w:t>
      </w:r>
      <w:r>
        <w:t>study of</w:t>
      </w:r>
    </w:p>
    <w:p>
      <w:pPr>
        <w:pStyle w:val="6"/>
        <w:ind w:left="100" w:right="6378"/>
      </w:pPr>
      <w:r>
        <w:t>How effectively data is collected and stored.</w:t>
      </w:r>
      <w:r>
        <w:rPr>
          <w:spacing w:val="-57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effectively</w:t>
      </w:r>
      <w:r>
        <w:rPr>
          <w:spacing w:val="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is organized.</w:t>
      </w:r>
    </w:p>
    <w:p>
      <w:pPr>
        <w:pStyle w:val="6"/>
        <w:ind w:left="100"/>
      </w:pPr>
      <w:r>
        <w:t>How</w:t>
      </w:r>
      <w:r>
        <w:rPr>
          <w:spacing w:val="-3"/>
        </w:rPr>
        <w:t xml:space="preserve"> </w:t>
      </w:r>
      <w:r>
        <w:t>effectively data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retrieved.</w:t>
      </w:r>
    </w:p>
    <w:p>
      <w:pPr>
        <w:pStyle w:val="6"/>
        <w:ind w:left="100"/>
      </w:pPr>
      <w:r>
        <w:t>How</w:t>
      </w:r>
      <w:r>
        <w:rPr>
          <w:spacing w:val="-4"/>
        </w:rPr>
        <w:t xml:space="preserve"> </w:t>
      </w:r>
      <w:r>
        <w:t>effectively logical</w:t>
      </w:r>
      <w:r>
        <w:rPr>
          <w:spacing w:val="-2"/>
        </w:rPr>
        <w:t xml:space="preserve"> </w:t>
      </w:r>
      <w:r>
        <w:t>relations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found.</w:t>
      </w:r>
    </w:p>
    <w:p>
      <w:pPr>
        <w:pStyle w:val="6"/>
        <w:spacing w:before="7"/>
        <w:rPr>
          <w:sz w:val="23"/>
        </w:rPr>
      </w:pPr>
    </w:p>
    <w:p>
      <w:pPr>
        <w:pStyle w:val="6"/>
        <w:ind w:left="100"/>
      </w:pPr>
      <w:r>
        <w:t>Data structures are of different structures being primitive data structures and non-primitive data structures:</w:t>
      </w:r>
      <w:r>
        <w:rPr>
          <w:spacing w:val="1"/>
        </w:rPr>
        <w:t xml:space="preserve"> </w:t>
      </w:r>
      <w:r>
        <w:t>Primitive</w:t>
      </w:r>
      <w:r>
        <w:rPr>
          <w:spacing w:val="28"/>
        </w:rPr>
        <w:t xml:space="preserve"> </w:t>
      </w:r>
      <w:r>
        <w:t>data</w:t>
      </w:r>
      <w:r>
        <w:rPr>
          <w:spacing w:val="28"/>
        </w:rPr>
        <w:t xml:space="preserve"> </w:t>
      </w:r>
      <w:r>
        <w:t>structures</w:t>
      </w:r>
      <w:r>
        <w:rPr>
          <w:spacing w:val="31"/>
        </w:rPr>
        <w:t xml:space="preserve"> </w:t>
      </w:r>
      <w:r>
        <w:t>are</w:t>
      </w:r>
      <w:r>
        <w:rPr>
          <w:spacing w:val="30"/>
        </w:rPr>
        <w:t xml:space="preserve"> </w:t>
      </w:r>
      <w:r>
        <w:t>data</w:t>
      </w:r>
      <w:r>
        <w:rPr>
          <w:spacing w:val="28"/>
        </w:rPr>
        <w:t xml:space="preserve"> </w:t>
      </w:r>
      <w:r>
        <w:t>structures</w:t>
      </w:r>
      <w:r>
        <w:rPr>
          <w:spacing w:val="31"/>
        </w:rPr>
        <w:t xml:space="preserve"> </w:t>
      </w:r>
      <w:r>
        <w:t>which</w:t>
      </w:r>
      <w:r>
        <w:rPr>
          <w:spacing w:val="29"/>
        </w:rPr>
        <w:t xml:space="preserve"> </w:t>
      </w:r>
      <w:r>
        <w:t>can</w:t>
      </w:r>
      <w:r>
        <w:rPr>
          <w:spacing w:val="29"/>
        </w:rPr>
        <w:t xml:space="preserve"> </w:t>
      </w:r>
      <w:r>
        <w:t>be</w:t>
      </w:r>
      <w:r>
        <w:rPr>
          <w:spacing w:val="28"/>
        </w:rPr>
        <w:t xml:space="preserve"> </w:t>
      </w:r>
      <w:r>
        <w:t>directly</w:t>
      </w:r>
      <w:r>
        <w:rPr>
          <w:spacing w:val="31"/>
        </w:rPr>
        <w:t xml:space="preserve"> </w:t>
      </w:r>
      <w:r>
        <w:t>manipulated</w:t>
      </w:r>
      <w:r>
        <w:rPr>
          <w:spacing w:val="29"/>
        </w:rPr>
        <w:t xml:space="preserve"> </w:t>
      </w:r>
      <w:r>
        <w:t>using</w:t>
      </w:r>
      <w:r>
        <w:rPr>
          <w:spacing w:val="27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machine</w:t>
      </w:r>
      <w:r>
        <w:rPr>
          <w:spacing w:val="-57"/>
        </w:rPr>
        <w:t xml:space="preserve"> </w:t>
      </w:r>
      <w:r>
        <w:t>instructions.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Some</w:t>
      </w:r>
      <w:r>
        <w:rPr>
          <w:spacing w:val="-6"/>
          <w:sz w:val="24"/>
        </w:rPr>
        <w:t xml:space="preserve"> </w:t>
      </w:r>
      <w:r>
        <w:rPr>
          <w:sz w:val="24"/>
        </w:rPr>
        <w:t>examples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primitive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structures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are:</w:t>
      </w:r>
    </w:p>
    <w:p>
      <w:pPr>
        <w:pStyle w:val="6"/>
        <w:ind w:left="100"/>
      </w:pPr>
      <w:r>
        <w:t>.</w:t>
      </w:r>
      <w:r>
        <w:rPr>
          <w:spacing w:val="-1"/>
        </w:rPr>
        <w:t xml:space="preserve"> </w:t>
      </w:r>
      <w:r>
        <w:t>Int</w:t>
      </w:r>
    </w:p>
    <w:p>
      <w:pPr>
        <w:pStyle w:val="6"/>
        <w:ind w:left="100"/>
      </w:pPr>
      <w:r>
        <w:t>.</w:t>
      </w:r>
      <w:r>
        <w:rPr>
          <w:spacing w:val="-3"/>
        </w:rPr>
        <w:t xml:space="preserve"> </w:t>
      </w:r>
      <w:r>
        <w:t>Float</w:t>
      </w:r>
    </w:p>
    <w:p>
      <w:pPr>
        <w:pStyle w:val="6"/>
        <w:ind w:left="100"/>
      </w:pPr>
      <w:r>
        <w:t>.</w:t>
      </w:r>
      <w:r>
        <w:rPr>
          <w:spacing w:val="-1"/>
        </w:rPr>
        <w:t xml:space="preserve"> </w:t>
      </w:r>
      <w:r>
        <w:t>Char</w:t>
      </w:r>
    </w:p>
    <w:p>
      <w:pPr>
        <w:pStyle w:val="6"/>
        <w:ind w:left="100"/>
      </w:pPr>
      <w:r>
        <w:t>.</w:t>
      </w:r>
      <w:r>
        <w:rPr>
          <w:spacing w:val="-1"/>
        </w:rPr>
        <w:t xml:space="preserve"> </w:t>
      </w:r>
      <w:r>
        <w:t>Pointer</w:t>
      </w:r>
    </w:p>
    <w:p>
      <w:pPr>
        <w:pStyle w:val="6"/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b/>
          <w:sz w:val="24"/>
        </w:rPr>
        <w:t>Non-primitive</w:t>
      </w:r>
      <w:r>
        <w:rPr>
          <w:b/>
          <w:spacing w:val="48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49"/>
          <w:sz w:val="24"/>
        </w:rPr>
        <w:t xml:space="preserve"> </w:t>
      </w:r>
      <w:r>
        <w:rPr>
          <w:b/>
          <w:sz w:val="24"/>
        </w:rPr>
        <w:t>structures</w:t>
      </w:r>
      <w:r>
        <w:rPr>
          <w:b/>
          <w:spacing w:val="50"/>
          <w:sz w:val="24"/>
        </w:rPr>
        <w:t xml:space="preserve"> </w:t>
      </w:r>
      <w:r>
        <w:rPr>
          <w:sz w:val="24"/>
        </w:rPr>
        <w:t>are</w:t>
      </w:r>
      <w:r>
        <w:rPr>
          <w:spacing w:val="52"/>
          <w:sz w:val="24"/>
        </w:rPr>
        <w:t xml:space="preserve"> </w:t>
      </w:r>
      <w:r>
        <w:rPr>
          <w:sz w:val="24"/>
        </w:rPr>
        <w:t>the</w:t>
      </w:r>
      <w:r>
        <w:rPr>
          <w:spacing w:val="49"/>
          <w:sz w:val="24"/>
        </w:rPr>
        <w:t xml:space="preserve"> </w:t>
      </w:r>
      <w:r>
        <w:rPr>
          <w:sz w:val="24"/>
        </w:rPr>
        <w:t>data</w:t>
      </w:r>
      <w:r>
        <w:rPr>
          <w:spacing w:val="49"/>
          <w:sz w:val="24"/>
        </w:rPr>
        <w:t xml:space="preserve"> </w:t>
      </w:r>
      <w:r>
        <w:rPr>
          <w:sz w:val="24"/>
        </w:rPr>
        <w:t>structures</w:t>
      </w:r>
      <w:r>
        <w:rPr>
          <w:spacing w:val="51"/>
          <w:sz w:val="24"/>
        </w:rPr>
        <w:t xml:space="preserve"> </w:t>
      </w:r>
      <w:r>
        <w:rPr>
          <w:sz w:val="24"/>
        </w:rPr>
        <w:t>which</w:t>
      </w:r>
      <w:r>
        <w:rPr>
          <w:spacing w:val="50"/>
          <w:sz w:val="24"/>
        </w:rPr>
        <w:t xml:space="preserve"> </w:t>
      </w:r>
      <w:r>
        <w:rPr>
          <w:sz w:val="24"/>
        </w:rPr>
        <w:t>cannot</w:t>
      </w:r>
      <w:r>
        <w:rPr>
          <w:spacing w:val="51"/>
          <w:sz w:val="24"/>
        </w:rPr>
        <w:t xml:space="preserve"> </w:t>
      </w:r>
      <w:r>
        <w:rPr>
          <w:sz w:val="24"/>
        </w:rPr>
        <w:t>be</w:t>
      </w:r>
      <w:r>
        <w:rPr>
          <w:spacing w:val="49"/>
          <w:sz w:val="24"/>
        </w:rPr>
        <w:t xml:space="preserve"> </w:t>
      </w:r>
      <w:r>
        <w:rPr>
          <w:sz w:val="24"/>
        </w:rPr>
        <w:t>manipulated</w:t>
      </w:r>
      <w:r>
        <w:rPr>
          <w:spacing w:val="50"/>
          <w:sz w:val="24"/>
        </w:rPr>
        <w:t xml:space="preserve"> </w:t>
      </w:r>
      <w:r>
        <w:rPr>
          <w:sz w:val="24"/>
        </w:rPr>
        <w:t>directly</w:t>
      </w:r>
      <w:r>
        <w:rPr>
          <w:spacing w:val="50"/>
          <w:sz w:val="24"/>
        </w:rPr>
        <w:t xml:space="preserve"> </w:t>
      </w:r>
      <w:r>
        <w:rPr>
          <w:sz w:val="24"/>
        </w:rPr>
        <w:t>using</w:t>
      </w:r>
      <w:r>
        <w:rPr>
          <w:spacing w:val="50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machine</w:t>
      </w:r>
      <w:r>
        <w:rPr>
          <w:spacing w:val="-2"/>
          <w:sz w:val="24"/>
        </w:rPr>
        <w:t xml:space="preserve"> </w:t>
      </w:r>
      <w:r>
        <w:rPr>
          <w:sz w:val="24"/>
        </w:rPr>
        <w:t>instructions.</w:t>
      </w:r>
    </w:p>
    <w:p>
      <w:pPr>
        <w:pStyle w:val="6"/>
        <w:ind w:left="100"/>
      </w:pPr>
      <w:r>
        <w:t>Some</w:t>
      </w:r>
      <w:r>
        <w:rPr>
          <w:spacing w:val="-6"/>
        </w:rPr>
        <w:t xml:space="preserve"> </w:t>
      </w:r>
      <w:r>
        <w:t>exampled</w:t>
      </w:r>
      <w:r>
        <w:rPr>
          <w:spacing w:val="-1"/>
        </w:rPr>
        <w:t xml:space="preserve"> </w:t>
      </w:r>
      <w:r>
        <w:t>of non-primitive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structures</w:t>
      </w:r>
      <w:r>
        <w:rPr>
          <w:spacing w:val="1"/>
        </w:rPr>
        <w:t xml:space="preserve"> </w:t>
      </w:r>
      <w:r>
        <w:t>are:</w:t>
      </w:r>
    </w:p>
    <w:p>
      <w:pPr>
        <w:pStyle w:val="6"/>
        <w:ind w:left="100"/>
      </w:pPr>
      <w:r>
        <w:t>.</w:t>
      </w:r>
      <w:r>
        <w:rPr>
          <w:spacing w:val="-3"/>
        </w:rPr>
        <w:t xml:space="preserve"> </w:t>
      </w:r>
      <w:r>
        <w:t>Arrays</w:t>
      </w:r>
    </w:p>
    <w:p>
      <w:pPr>
        <w:pStyle w:val="6"/>
        <w:ind w:left="100"/>
      </w:pPr>
      <w:r>
        <w:t>.</w:t>
      </w:r>
      <w:r>
        <w:rPr>
          <w:spacing w:val="-3"/>
        </w:rPr>
        <w:t xml:space="preserve"> </w:t>
      </w:r>
      <w:r>
        <w:t>Lists</w:t>
      </w:r>
    </w:p>
    <w:p>
      <w:pPr>
        <w:pStyle w:val="6"/>
        <w:ind w:left="100"/>
      </w:pPr>
      <w:r>
        <w:t>.</w:t>
      </w:r>
      <w:r>
        <w:rPr>
          <w:spacing w:val="-3"/>
        </w:rPr>
        <w:t xml:space="preserve"> </w:t>
      </w:r>
      <w:r>
        <w:t>Files</w:t>
      </w:r>
    </w:p>
    <w:p>
      <w:pPr>
        <w:pStyle w:val="6"/>
        <w:ind w:left="100" w:right="5151"/>
      </w:pPr>
      <w:r>
        <w:t>Lists are further classified into linear and non-linear lists.</w:t>
      </w:r>
      <w:r>
        <w:rPr>
          <w:spacing w:val="-57"/>
        </w:rPr>
        <w:t xml:space="preserve"> </w:t>
      </w:r>
      <w:r>
        <w:t>Linear lists</w:t>
      </w:r>
      <w:r>
        <w:rPr>
          <w:spacing w:val="-3"/>
        </w:rPr>
        <w:t xml:space="preserve"> </w:t>
      </w:r>
      <w:r>
        <w:t>consist of:</w:t>
      </w:r>
    </w:p>
    <w:p>
      <w:pPr>
        <w:pStyle w:val="6"/>
        <w:ind w:left="100"/>
      </w:pPr>
      <w:r>
        <w:t>.</w:t>
      </w:r>
      <w:r>
        <w:rPr>
          <w:spacing w:val="-1"/>
        </w:rPr>
        <w:t xml:space="preserve"> </w:t>
      </w:r>
      <w:r>
        <w:t>Stack</w:t>
      </w:r>
    </w:p>
    <w:p>
      <w:pPr>
        <w:pStyle w:val="6"/>
        <w:ind w:left="100"/>
      </w:pPr>
      <w:r>
        <w:t>.</w:t>
      </w:r>
      <w:r>
        <w:rPr>
          <w:spacing w:val="-1"/>
        </w:rPr>
        <w:t xml:space="preserve"> </w:t>
      </w:r>
      <w:r>
        <w:t>Queue</w:t>
      </w:r>
    </w:p>
    <w:p>
      <w:pPr>
        <w:pStyle w:val="6"/>
        <w:ind w:left="100"/>
      </w:pPr>
      <w:r>
        <w:t>.</w:t>
      </w:r>
      <w:r>
        <w:rPr>
          <w:spacing w:val="-1"/>
        </w:rPr>
        <w:t xml:space="preserve"> </w:t>
      </w:r>
      <w:r>
        <w:t>Linked</w:t>
      </w:r>
      <w:r>
        <w:rPr>
          <w:spacing w:val="-1"/>
        </w:rPr>
        <w:t xml:space="preserve"> </w:t>
      </w:r>
      <w:r>
        <w:t>list</w:t>
      </w:r>
    </w:p>
    <w:p>
      <w:pPr>
        <w:pStyle w:val="6"/>
        <w:ind w:left="100"/>
      </w:pPr>
      <w:r>
        <w:t>Non-linear</w:t>
      </w:r>
      <w:r>
        <w:rPr>
          <w:spacing w:val="-1"/>
        </w:rPr>
        <w:t xml:space="preserve"> </w:t>
      </w:r>
      <w:r>
        <w:t>lists</w:t>
      </w:r>
      <w:r>
        <w:rPr>
          <w:spacing w:val="-4"/>
        </w:rPr>
        <w:t xml:space="preserve"> </w:t>
      </w:r>
      <w:r>
        <w:t>consist</w:t>
      </w:r>
      <w:r>
        <w:rPr>
          <w:spacing w:val="-2"/>
        </w:rPr>
        <w:t xml:space="preserve"> </w:t>
      </w:r>
      <w:r>
        <w:t>of:</w:t>
      </w:r>
    </w:p>
    <w:p>
      <w:pPr>
        <w:pStyle w:val="6"/>
        <w:ind w:left="100"/>
      </w:pPr>
      <w:r>
        <w:t>.</w:t>
      </w:r>
      <w:r>
        <w:rPr>
          <w:spacing w:val="-1"/>
        </w:rPr>
        <w:t xml:space="preserve"> </w:t>
      </w:r>
      <w:r>
        <w:t>Trees</w:t>
      </w:r>
    </w:p>
    <w:p>
      <w:pPr>
        <w:pStyle w:val="6"/>
        <w:ind w:left="100"/>
      </w:pPr>
      <w:r>
        <w:t>.</w:t>
      </w:r>
      <w:r>
        <w:rPr>
          <w:spacing w:val="-2"/>
        </w:rPr>
        <w:t xml:space="preserve"> </w:t>
      </w:r>
      <w:r>
        <w:t>Graph</w:t>
      </w:r>
    </w:p>
    <w:p>
      <w:pPr>
        <w:spacing w:after="0"/>
        <w:sectPr>
          <w:pgSz w:w="11910" w:h="16840"/>
          <w:pgMar w:top="640" w:right="520" w:bottom="1120" w:left="620" w:header="0" w:footer="852" w:gutter="0"/>
          <w:cols w:space="720" w:num="1"/>
        </w:sectPr>
      </w:pPr>
    </w:p>
    <w:p>
      <w:pPr>
        <w:pStyle w:val="6"/>
        <w:spacing w:before="62"/>
        <w:ind w:left="100"/>
      </w:pPr>
      <w:r>
        <w:pict>
          <v:group id="_x0000_s1033" o:spid="_x0000_s1033" o:spt="203" style="position:absolute;left:0pt;margin-left:29.1pt;margin-top:32.1pt;height:777.7pt;width:542.3pt;mso-position-horizontal-relative:page;mso-position-vertical-relative:page;z-index:-251652096;mso-width-relative:page;mso-height-relative:page;" coordorigin="582,642" coordsize="10846,15554">
            <o:lock v:ext="edit"/>
            <v:shape id="_x0000_s1034" o:spid="_x0000_s1034" o:spt="75" type="#_x0000_t75" style="position:absolute;left:1172;top:1548;height:2285;width:10255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35" o:spid="_x0000_s1035" style="position:absolute;left:582;top:642;height:15554;width:10741;" filled="f" stroked="t" coordorigin="582,642" coordsize="10741,15554" path="m582,671l11323,671m582,16167l11323,16167m611,642l611,16196m11294,700l11294,16196e">
              <v:path arrowok="t"/>
              <v:fill on="f" focussize="0,0"/>
              <v:stroke weight="2.88pt" color="#000000"/>
              <v:imagedata o:title=""/>
              <o:lock v:ext="edit"/>
            </v:shape>
          </v:group>
        </w:pict>
      </w:r>
      <w:r>
        <w:t>The</w:t>
      </w:r>
      <w:r>
        <w:rPr>
          <w:spacing w:val="-3"/>
        </w:rPr>
        <w:t xml:space="preserve"> </w:t>
      </w:r>
      <w:r>
        <w:t>data structure implemented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program is</w:t>
      </w:r>
      <w:r>
        <w:rPr>
          <w:spacing w:val="-1"/>
        </w:rPr>
        <w:t xml:space="preserve"> </w:t>
      </w:r>
      <w:r>
        <w:t>linked</w:t>
      </w:r>
      <w:r>
        <w:rPr>
          <w:spacing w:val="-4"/>
        </w:rPr>
        <w:t xml:space="preserve"> </w:t>
      </w:r>
      <w:r>
        <w:t>list: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4"/>
        <w:rPr>
          <w:sz w:val="28"/>
        </w:rPr>
      </w:pPr>
    </w:p>
    <w:p>
      <w:pPr>
        <w:pStyle w:val="3"/>
        <w:spacing w:before="90"/>
      </w:pPr>
      <w:r>
        <w:t>Linked</w:t>
      </w:r>
      <w:r>
        <w:rPr>
          <w:spacing w:val="-4"/>
        </w:rPr>
        <w:t xml:space="preserve"> </w:t>
      </w:r>
      <w:r>
        <w:t>List</w:t>
      </w:r>
    </w:p>
    <w:p>
      <w:pPr>
        <w:pStyle w:val="6"/>
        <w:ind w:left="100"/>
      </w:pPr>
      <w:r>
        <w:t>A</w:t>
      </w:r>
      <w:r>
        <w:rPr>
          <w:spacing w:val="-3"/>
        </w:rPr>
        <w:t xml:space="preserve"> </w:t>
      </w:r>
      <w:r>
        <w:t>linked</w:t>
      </w:r>
      <w:r>
        <w:rPr>
          <w:spacing w:val="-1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linear data structure</w:t>
      </w:r>
      <w:r>
        <w:rPr>
          <w:spacing w:val="-3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consists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data elements</w:t>
      </w:r>
      <w:r>
        <w:rPr>
          <w:spacing w:val="-1"/>
        </w:rPr>
        <w:t xml:space="preserve"> </w:t>
      </w:r>
      <w:r>
        <w:t>called nodes.</w:t>
      </w:r>
    </w:p>
    <w:p>
      <w:pPr>
        <w:pStyle w:val="6"/>
        <w:ind w:left="100"/>
      </w:pPr>
      <w:r>
        <w:t>Each</w:t>
      </w:r>
      <w:r>
        <w:rPr>
          <w:spacing w:val="25"/>
        </w:rPr>
        <w:t xml:space="preserve"> </w:t>
      </w:r>
      <w:r>
        <w:t>node</w:t>
      </w:r>
      <w:r>
        <w:rPr>
          <w:spacing w:val="22"/>
        </w:rPr>
        <w:t xml:space="preserve"> </w:t>
      </w:r>
      <w:r>
        <w:t>will</w:t>
      </w:r>
      <w:r>
        <w:rPr>
          <w:spacing w:val="23"/>
        </w:rPr>
        <w:t xml:space="preserve"> </w:t>
      </w:r>
      <w:r>
        <w:t>have</w:t>
      </w:r>
      <w:r>
        <w:rPr>
          <w:spacing w:val="24"/>
        </w:rPr>
        <w:t xml:space="preserve"> </w:t>
      </w:r>
      <w:r>
        <w:t>2</w:t>
      </w:r>
      <w:r>
        <w:rPr>
          <w:spacing w:val="23"/>
        </w:rPr>
        <w:t xml:space="preserve"> </w:t>
      </w:r>
      <w:r>
        <w:t>parts.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first</w:t>
      </w:r>
      <w:r>
        <w:rPr>
          <w:spacing w:val="23"/>
        </w:rPr>
        <w:t xml:space="preserve"> </w:t>
      </w:r>
      <w:r>
        <w:t>part</w:t>
      </w:r>
      <w:r>
        <w:rPr>
          <w:spacing w:val="23"/>
        </w:rPr>
        <w:t xml:space="preserve"> </w:t>
      </w:r>
      <w:r>
        <w:t>consists</w:t>
      </w:r>
      <w:r>
        <w:rPr>
          <w:spacing w:val="23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data</w:t>
      </w:r>
      <w:r>
        <w:rPr>
          <w:spacing w:val="24"/>
        </w:rPr>
        <w:t xml:space="preserve"> </w:t>
      </w:r>
      <w:r>
        <w:t>or</w:t>
      </w:r>
      <w:r>
        <w:rPr>
          <w:spacing w:val="22"/>
        </w:rPr>
        <w:t xml:space="preserve"> </w:t>
      </w:r>
      <w:r>
        <w:t>some</w:t>
      </w:r>
      <w:r>
        <w:rPr>
          <w:spacing w:val="24"/>
        </w:rPr>
        <w:t xml:space="preserve"> </w:t>
      </w:r>
      <w:r>
        <w:t>value</w:t>
      </w:r>
      <w:r>
        <w:rPr>
          <w:spacing w:val="22"/>
        </w:rPr>
        <w:t xml:space="preserve"> </w:t>
      </w:r>
      <w:r>
        <w:t>while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second</w:t>
      </w:r>
      <w:r>
        <w:rPr>
          <w:spacing w:val="25"/>
        </w:rPr>
        <w:t xml:space="preserve"> </w:t>
      </w:r>
      <w:r>
        <w:t>part</w:t>
      </w:r>
      <w:r>
        <w:rPr>
          <w:spacing w:val="25"/>
        </w:rPr>
        <w:t xml:space="preserve"> </w:t>
      </w:r>
      <w:r>
        <w:t>holds</w:t>
      </w:r>
      <w:r>
        <w:rPr>
          <w:spacing w:val="20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address 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node.</w:t>
      </w: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sz w:val="24"/>
        </w:rPr>
        <w:t>Memory</w:t>
      </w:r>
      <w:r>
        <w:rPr>
          <w:spacing w:val="53"/>
          <w:sz w:val="24"/>
        </w:rPr>
        <w:t xml:space="preserve"> </w:t>
      </w:r>
      <w:r>
        <w:rPr>
          <w:sz w:val="24"/>
        </w:rPr>
        <w:t>is</w:t>
      </w:r>
      <w:r>
        <w:rPr>
          <w:spacing w:val="48"/>
          <w:sz w:val="24"/>
        </w:rPr>
        <w:t xml:space="preserve"> </w:t>
      </w:r>
      <w:r>
        <w:rPr>
          <w:sz w:val="24"/>
        </w:rPr>
        <w:t>allocated</w:t>
      </w:r>
      <w:r>
        <w:rPr>
          <w:spacing w:val="55"/>
          <w:sz w:val="24"/>
        </w:rPr>
        <w:t xml:space="preserve"> </w:t>
      </w:r>
      <w:r>
        <w:rPr>
          <w:sz w:val="24"/>
        </w:rPr>
        <w:t>to</w:t>
      </w:r>
      <w:r>
        <w:rPr>
          <w:spacing w:val="50"/>
          <w:sz w:val="24"/>
        </w:rPr>
        <w:t xml:space="preserve"> </w:t>
      </w:r>
      <w:r>
        <w:rPr>
          <w:sz w:val="24"/>
        </w:rPr>
        <w:t>the</w:t>
      </w:r>
      <w:r>
        <w:rPr>
          <w:spacing w:val="49"/>
          <w:sz w:val="24"/>
        </w:rPr>
        <w:t xml:space="preserve"> </w:t>
      </w:r>
      <w:r>
        <w:rPr>
          <w:sz w:val="24"/>
        </w:rPr>
        <w:t>nodes</w:t>
      </w:r>
      <w:r>
        <w:rPr>
          <w:spacing w:val="53"/>
          <w:sz w:val="24"/>
        </w:rPr>
        <w:t xml:space="preserve"> </w:t>
      </w:r>
      <w:r>
        <w:rPr>
          <w:sz w:val="24"/>
        </w:rPr>
        <w:t>using</w:t>
      </w:r>
      <w:r>
        <w:rPr>
          <w:spacing w:val="50"/>
          <w:sz w:val="24"/>
        </w:rPr>
        <w:t xml:space="preserve"> </w:t>
      </w:r>
      <w:r>
        <w:rPr>
          <w:sz w:val="24"/>
        </w:rPr>
        <w:t>dynamic</w:t>
      </w:r>
      <w:r>
        <w:rPr>
          <w:spacing w:val="52"/>
          <w:sz w:val="24"/>
        </w:rPr>
        <w:t xml:space="preserve"> </w:t>
      </w:r>
      <w:r>
        <w:rPr>
          <w:sz w:val="24"/>
        </w:rPr>
        <w:t>memory</w:t>
      </w:r>
      <w:r>
        <w:rPr>
          <w:spacing w:val="50"/>
          <w:sz w:val="24"/>
        </w:rPr>
        <w:t xml:space="preserve"> </w:t>
      </w:r>
      <w:r>
        <w:rPr>
          <w:sz w:val="24"/>
        </w:rPr>
        <w:t>allocation</w:t>
      </w:r>
      <w:r>
        <w:rPr>
          <w:spacing w:val="53"/>
          <w:sz w:val="24"/>
        </w:rPr>
        <w:t xml:space="preserve"> </w:t>
      </w:r>
      <w:r>
        <w:rPr>
          <w:sz w:val="24"/>
        </w:rPr>
        <w:t>functions</w:t>
      </w:r>
      <w:r>
        <w:rPr>
          <w:spacing w:val="51"/>
          <w:sz w:val="24"/>
        </w:rPr>
        <w:t xml:space="preserve"> </w:t>
      </w:r>
      <w:r>
        <w:rPr>
          <w:sz w:val="24"/>
        </w:rPr>
        <w:t>such</w:t>
      </w:r>
      <w:r>
        <w:rPr>
          <w:spacing w:val="53"/>
          <w:sz w:val="24"/>
        </w:rPr>
        <w:t xml:space="preserve"> </w:t>
      </w:r>
      <w:r>
        <w:rPr>
          <w:b/>
          <w:sz w:val="24"/>
        </w:rPr>
        <w:t>malloc(),</w:t>
      </w:r>
      <w:r>
        <w:rPr>
          <w:b/>
          <w:spacing w:val="53"/>
          <w:sz w:val="24"/>
        </w:rPr>
        <w:t xml:space="preserve"> </w:t>
      </w:r>
      <w:r>
        <w:rPr>
          <w:b/>
          <w:sz w:val="24"/>
        </w:rPr>
        <w:t>calloc(),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realloc()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free().</w:t>
      </w:r>
    </w:p>
    <w:p>
      <w:pPr>
        <w:pStyle w:val="6"/>
        <w:rPr>
          <w:b/>
        </w:rPr>
      </w:pPr>
    </w:p>
    <w:p>
      <w:pPr>
        <w:pStyle w:val="11"/>
        <w:numPr>
          <w:ilvl w:val="0"/>
          <w:numId w:val="3"/>
        </w:numPr>
        <w:tabs>
          <w:tab w:val="left" w:pos="364"/>
        </w:tabs>
        <w:spacing w:before="0" w:after="0" w:line="240" w:lineRule="auto"/>
        <w:ind w:left="100" w:right="161" w:firstLine="0"/>
        <w:jc w:val="both"/>
        <w:rPr>
          <w:sz w:val="24"/>
        </w:rPr>
      </w:pPr>
      <w:r>
        <w:rPr>
          <w:b/>
          <w:sz w:val="24"/>
        </w:rPr>
        <w:t xml:space="preserve">malloc() : </w:t>
      </w:r>
      <w:r>
        <w:rPr>
          <w:sz w:val="24"/>
        </w:rPr>
        <w:t>This function is used to allocate a complete single block of memory of the specified size. It</w:t>
      </w:r>
      <w:r>
        <w:rPr>
          <w:spacing w:val="1"/>
          <w:sz w:val="24"/>
        </w:rPr>
        <w:t xml:space="preserve"> </w:t>
      </w:r>
      <w:r>
        <w:rPr>
          <w:sz w:val="24"/>
        </w:rPr>
        <w:t>returns the starting address of the block of memory allocated and hence a pointer is used to store the address</w:t>
      </w:r>
      <w:r>
        <w:rPr>
          <w:spacing w:val="1"/>
          <w:sz w:val="24"/>
        </w:rPr>
        <w:t xml:space="preserve"> </w:t>
      </w:r>
      <w:r>
        <w:rPr>
          <w:sz w:val="24"/>
        </w:rPr>
        <w:t>returned</w:t>
      </w:r>
      <w:r>
        <w:rPr>
          <w:spacing w:val="-1"/>
          <w:sz w:val="24"/>
        </w:rPr>
        <w:t xml:space="preserve"> </w:t>
      </w:r>
      <w:r>
        <w:rPr>
          <w:sz w:val="24"/>
        </w:rPr>
        <w:t>by malloc.</w:t>
      </w:r>
    </w:p>
    <w:p>
      <w:pPr>
        <w:pStyle w:val="6"/>
        <w:ind w:left="100"/>
        <w:jc w:val="both"/>
      </w:pPr>
      <w:r>
        <w:t>Syntax</w:t>
      </w:r>
      <w:r>
        <w:rPr>
          <w:spacing w:val="-2"/>
        </w:rPr>
        <w:t xml:space="preserve"> </w:t>
      </w:r>
      <w:r>
        <w:t>–</w:t>
      </w:r>
    </w:p>
    <w:p>
      <w:pPr>
        <w:pStyle w:val="6"/>
        <w:ind w:left="100"/>
        <w:jc w:val="both"/>
      </w:pPr>
      <w:r>
        <w:t>datatype</w:t>
      </w:r>
      <w:r>
        <w:rPr>
          <w:spacing w:val="-4"/>
        </w:rPr>
        <w:t xml:space="preserve"> </w:t>
      </w:r>
      <w:r>
        <w:t>*ptr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(datatype</w:t>
      </w:r>
      <w:r>
        <w:rPr>
          <w:spacing w:val="-1"/>
        </w:rPr>
        <w:t xml:space="preserve"> </w:t>
      </w:r>
      <w:r>
        <w:t>*)malloc(size)</w:t>
      </w:r>
    </w:p>
    <w:p>
      <w:pPr>
        <w:pStyle w:val="6"/>
      </w:pPr>
    </w:p>
    <w:p>
      <w:pPr>
        <w:pStyle w:val="11"/>
        <w:numPr>
          <w:ilvl w:val="0"/>
          <w:numId w:val="3"/>
        </w:numPr>
        <w:tabs>
          <w:tab w:val="left" w:pos="369"/>
        </w:tabs>
        <w:spacing w:before="0" w:after="0" w:line="240" w:lineRule="auto"/>
        <w:ind w:left="100" w:right="161" w:firstLine="0"/>
        <w:jc w:val="both"/>
        <w:rPr>
          <w:sz w:val="24"/>
        </w:rPr>
      </w:pPr>
      <w:r>
        <w:rPr>
          <w:b/>
          <w:sz w:val="24"/>
        </w:rPr>
        <w:t xml:space="preserve">calloc() : </w:t>
      </w:r>
      <w:r>
        <w:rPr>
          <w:sz w:val="24"/>
        </w:rPr>
        <w:t>This function allocates the specified size of memory in multiple block having the same size.</w:t>
      </w:r>
      <w:r>
        <w:rPr>
          <w:spacing w:val="1"/>
          <w:sz w:val="24"/>
        </w:rPr>
        <w:t xml:space="preserve"> </w:t>
      </w:r>
      <w:r>
        <w:rPr>
          <w:sz w:val="24"/>
        </w:rPr>
        <w:t>Each</w:t>
      </w:r>
      <w:r>
        <w:rPr>
          <w:spacing w:val="10"/>
          <w:sz w:val="24"/>
        </w:rPr>
        <w:t xml:space="preserve"> </w:t>
      </w:r>
      <w:r>
        <w:rPr>
          <w:sz w:val="24"/>
        </w:rPr>
        <w:t>block</w:t>
      </w:r>
      <w:r>
        <w:rPr>
          <w:spacing w:val="10"/>
          <w:sz w:val="24"/>
        </w:rPr>
        <w:t xml:space="preserve"> </w:t>
      </w:r>
      <w:r>
        <w:rPr>
          <w:sz w:val="24"/>
        </w:rPr>
        <w:t>is</w:t>
      </w:r>
      <w:r>
        <w:rPr>
          <w:spacing w:val="7"/>
          <w:sz w:val="24"/>
        </w:rPr>
        <w:t xml:space="preserve"> </w:t>
      </w:r>
      <w:r>
        <w:rPr>
          <w:sz w:val="24"/>
        </w:rPr>
        <w:t>assigned</w:t>
      </w:r>
      <w:r>
        <w:rPr>
          <w:spacing w:val="7"/>
          <w:sz w:val="24"/>
        </w:rPr>
        <w:t xml:space="preserve"> </w:t>
      </w: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z w:val="24"/>
        </w:rPr>
        <w:t>NULL.</w:t>
      </w:r>
      <w:r>
        <w:rPr>
          <w:spacing w:val="12"/>
          <w:sz w:val="24"/>
        </w:rPr>
        <w:t xml:space="preserve"> </w:t>
      </w:r>
      <w:r>
        <w:rPr>
          <w:sz w:val="24"/>
        </w:rPr>
        <w:t>It</w:t>
      </w:r>
      <w:r>
        <w:rPr>
          <w:spacing w:val="10"/>
          <w:sz w:val="24"/>
        </w:rPr>
        <w:t xml:space="preserve"> </w:t>
      </w:r>
      <w:r>
        <w:rPr>
          <w:sz w:val="24"/>
        </w:rPr>
        <w:t>returns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starting</w:t>
      </w:r>
      <w:r>
        <w:rPr>
          <w:spacing w:val="8"/>
          <w:sz w:val="24"/>
        </w:rPr>
        <w:t xml:space="preserve"> </w:t>
      </w:r>
      <w:r>
        <w:rPr>
          <w:sz w:val="24"/>
        </w:rPr>
        <w:t>address</w:t>
      </w:r>
      <w:r>
        <w:rPr>
          <w:spacing w:val="10"/>
          <w:sz w:val="24"/>
        </w:rPr>
        <w:t xml:space="preserve"> </w:t>
      </w:r>
      <w:r>
        <w:rPr>
          <w:sz w:val="24"/>
        </w:rPr>
        <w:t>of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block</w:t>
      </w:r>
      <w:r>
        <w:rPr>
          <w:spacing w:val="8"/>
          <w:sz w:val="24"/>
        </w:rPr>
        <w:t xml:space="preserve"> </w:t>
      </w:r>
      <w:r>
        <w:rPr>
          <w:sz w:val="24"/>
        </w:rPr>
        <w:t>of</w:t>
      </w:r>
      <w:r>
        <w:rPr>
          <w:spacing w:val="9"/>
          <w:sz w:val="24"/>
        </w:rPr>
        <w:t xml:space="preserve"> </w:t>
      </w:r>
      <w:r>
        <w:rPr>
          <w:sz w:val="24"/>
        </w:rPr>
        <w:t>memory</w:t>
      </w:r>
      <w:r>
        <w:rPr>
          <w:spacing w:val="10"/>
          <w:sz w:val="24"/>
        </w:rPr>
        <w:t xml:space="preserve"> </w:t>
      </w:r>
      <w:r>
        <w:rPr>
          <w:sz w:val="24"/>
        </w:rPr>
        <w:t>allocated</w:t>
      </w:r>
      <w:r>
        <w:rPr>
          <w:spacing w:val="10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hence</w:t>
      </w:r>
      <w:r>
        <w:rPr>
          <w:spacing w:val="-57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is used to store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address</w:t>
      </w:r>
      <w:r>
        <w:rPr>
          <w:spacing w:val="2"/>
          <w:sz w:val="24"/>
        </w:rPr>
        <w:t xml:space="preserve"> </w:t>
      </w:r>
      <w:r>
        <w:rPr>
          <w:sz w:val="24"/>
        </w:rPr>
        <w:t>returned.</w:t>
      </w:r>
    </w:p>
    <w:p>
      <w:pPr>
        <w:pStyle w:val="6"/>
        <w:ind w:left="100"/>
        <w:jc w:val="both"/>
      </w:pPr>
      <w:r>
        <w:t>Syntax</w:t>
      </w:r>
      <w:r>
        <w:rPr>
          <w:spacing w:val="-2"/>
        </w:rPr>
        <w:t xml:space="preserve"> </w:t>
      </w:r>
      <w:r>
        <w:t>-</w:t>
      </w:r>
    </w:p>
    <w:p>
      <w:pPr>
        <w:pStyle w:val="6"/>
        <w:ind w:left="100"/>
        <w:jc w:val="both"/>
      </w:pPr>
      <w:r>
        <w:t>datatype</w:t>
      </w:r>
      <w:r>
        <w:rPr>
          <w:spacing w:val="-3"/>
        </w:rPr>
        <w:t xml:space="preserve"> </w:t>
      </w:r>
      <w:r>
        <w:t>*ptr =</w:t>
      </w:r>
      <w:r>
        <w:rPr>
          <w:spacing w:val="-2"/>
        </w:rPr>
        <w:t xml:space="preserve"> </w:t>
      </w:r>
      <w:r>
        <w:t>(datatype *)calloc(size</w:t>
      </w:r>
      <w:r>
        <w:rPr>
          <w:spacing w:val="-2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blocks)</w:t>
      </w:r>
    </w:p>
    <w:p>
      <w:pPr>
        <w:pStyle w:val="6"/>
      </w:pPr>
    </w:p>
    <w:p>
      <w:pPr>
        <w:pStyle w:val="11"/>
        <w:numPr>
          <w:ilvl w:val="0"/>
          <w:numId w:val="3"/>
        </w:numPr>
        <w:tabs>
          <w:tab w:val="left" w:pos="357"/>
        </w:tabs>
        <w:spacing w:before="0" w:after="0" w:line="240" w:lineRule="auto"/>
        <w:ind w:left="100" w:right="155" w:firstLine="0"/>
        <w:jc w:val="left"/>
        <w:rPr>
          <w:sz w:val="24"/>
        </w:rPr>
      </w:pPr>
      <w:r>
        <w:rPr>
          <w:b/>
          <w:sz w:val="24"/>
        </w:rPr>
        <w:t>realloc()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14"/>
          <w:sz w:val="24"/>
        </w:rPr>
        <w:t xml:space="preserve"> </w:t>
      </w:r>
      <w:r>
        <w:rPr>
          <w:sz w:val="24"/>
        </w:rPr>
        <w:t>This</w:t>
      </w:r>
      <w:r>
        <w:rPr>
          <w:spacing w:val="16"/>
          <w:sz w:val="24"/>
        </w:rPr>
        <w:t xml:space="preserve"> </w:t>
      </w:r>
      <w:r>
        <w:rPr>
          <w:sz w:val="24"/>
        </w:rPr>
        <w:t>function</w:t>
      </w:r>
      <w:r>
        <w:rPr>
          <w:spacing w:val="14"/>
          <w:sz w:val="24"/>
        </w:rPr>
        <w:t xml:space="preserve"> </w:t>
      </w:r>
      <w:r>
        <w:rPr>
          <w:sz w:val="24"/>
        </w:rPr>
        <w:t>is</w:t>
      </w:r>
      <w:r>
        <w:rPr>
          <w:spacing w:val="16"/>
          <w:sz w:val="24"/>
        </w:rPr>
        <w:t xml:space="preserve"> </w:t>
      </w:r>
      <w:r>
        <w:rPr>
          <w:sz w:val="24"/>
        </w:rPr>
        <w:t>used</w:t>
      </w:r>
      <w:r>
        <w:rPr>
          <w:spacing w:val="17"/>
          <w:sz w:val="24"/>
        </w:rPr>
        <w:t xml:space="preserve"> </w:t>
      </w:r>
      <w:r>
        <w:rPr>
          <w:sz w:val="24"/>
        </w:rPr>
        <w:t>to</w:t>
      </w:r>
      <w:r>
        <w:rPr>
          <w:spacing w:val="14"/>
          <w:sz w:val="24"/>
        </w:rPr>
        <w:t xml:space="preserve"> </w:t>
      </w:r>
      <w:r>
        <w:rPr>
          <w:sz w:val="24"/>
        </w:rPr>
        <w:t>reallocate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allocated</w:t>
      </w:r>
      <w:r>
        <w:rPr>
          <w:spacing w:val="18"/>
          <w:sz w:val="24"/>
        </w:rPr>
        <w:t xml:space="preserve"> </w:t>
      </w:r>
      <w:r>
        <w:rPr>
          <w:sz w:val="24"/>
        </w:rPr>
        <w:t>memory.</w:t>
      </w:r>
      <w:r>
        <w:rPr>
          <w:spacing w:val="17"/>
          <w:sz w:val="24"/>
        </w:rPr>
        <w:t xml:space="preserve"> </w:t>
      </w:r>
      <w:r>
        <w:rPr>
          <w:sz w:val="24"/>
        </w:rPr>
        <w:t>It</w:t>
      </w:r>
      <w:r>
        <w:rPr>
          <w:spacing w:val="20"/>
          <w:sz w:val="24"/>
        </w:rPr>
        <w:t xml:space="preserve"> </w:t>
      </w:r>
      <w:r>
        <w:rPr>
          <w:sz w:val="24"/>
        </w:rPr>
        <w:t>returns</w:t>
      </w:r>
      <w:r>
        <w:rPr>
          <w:spacing w:val="18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starting</w:t>
      </w:r>
      <w:r>
        <w:rPr>
          <w:spacing w:val="14"/>
          <w:sz w:val="24"/>
        </w:rPr>
        <w:t xml:space="preserve"> </w:t>
      </w:r>
      <w:r>
        <w:rPr>
          <w:sz w:val="24"/>
        </w:rPr>
        <w:t>address</w:t>
      </w:r>
      <w:r>
        <w:rPr>
          <w:spacing w:val="16"/>
          <w:sz w:val="24"/>
        </w:rPr>
        <w:t xml:space="preserve"> </w:t>
      </w:r>
      <w:r>
        <w:rPr>
          <w:sz w:val="24"/>
        </w:rPr>
        <w:t>of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block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memory allocated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hence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pointer</w:t>
      </w:r>
      <w:r>
        <w:rPr>
          <w:spacing w:val="-2"/>
          <w:sz w:val="24"/>
        </w:rPr>
        <w:t xml:space="preserve"> </w:t>
      </w:r>
      <w:r>
        <w:rPr>
          <w:sz w:val="24"/>
        </w:rPr>
        <w:t>is used 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address</w:t>
      </w:r>
      <w:r>
        <w:rPr>
          <w:spacing w:val="-1"/>
          <w:sz w:val="24"/>
        </w:rPr>
        <w:t xml:space="preserve"> </w:t>
      </w:r>
      <w:r>
        <w:rPr>
          <w:sz w:val="24"/>
        </w:rPr>
        <w:t>returned</w:t>
      </w:r>
    </w:p>
    <w:p>
      <w:pPr>
        <w:pStyle w:val="6"/>
        <w:ind w:left="100"/>
      </w:pPr>
      <w:r>
        <w:t>Syntax</w:t>
      </w:r>
      <w:r>
        <w:rPr>
          <w:spacing w:val="-2"/>
        </w:rPr>
        <w:t xml:space="preserve"> </w:t>
      </w:r>
      <w:r>
        <w:t>-</w:t>
      </w:r>
    </w:p>
    <w:p>
      <w:pPr>
        <w:pStyle w:val="6"/>
        <w:ind w:left="100"/>
      </w:pPr>
      <w:r>
        <w:t>datatype</w:t>
      </w:r>
      <w:r>
        <w:rPr>
          <w:spacing w:val="-3"/>
        </w:rPr>
        <w:t xml:space="preserve"> </w:t>
      </w:r>
      <w:r>
        <w:t>*ptr =</w:t>
      </w:r>
      <w:r>
        <w:rPr>
          <w:spacing w:val="-3"/>
        </w:rPr>
        <w:t xml:space="preserve"> </w:t>
      </w:r>
      <w:r>
        <w:t>(datatype *)realloc(ptr</w:t>
      </w:r>
      <w:r>
        <w:rPr>
          <w:spacing w:val="-1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size)</w:t>
      </w:r>
    </w:p>
    <w:p>
      <w:pPr>
        <w:pStyle w:val="6"/>
        <w:ind w:left="100"/>
      </w:pPr>
      <w:r>
        <w:t>ptr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 name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pointer</w:t>
      </w:r>
      <w:r>
        <w:rPr>
          <w:spacing w:val="-2"/>
        </w:rPr>
        <w:t xml:space="preserve"> </w:t>
      </w:r>
      <w:r>
        <w:t>storing the</w:t>
      </w:r>
      <w:r>
        <w:rPr>
          <w:spacing w:val="-2"/>
        </w:rPr>
        <w:t xml:space="preserve"> </w:t>
      </w:r>
      <w:r>
        <w:t>address 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memory</w:t>
      </w:r>
      <w:r>
        <w:rPr>
          <w:spacing w:val="1"/>
        </w:rPr>
        <w:t xml:space="preserve"> </w:t>
      </w:r>
      <w:r>
        <w:t>block.</w:t>
      </w:r>
    </w:p>
    <w:p>
      <w:pPr>
        <w:pStyle w:val="6"/>
      </w:pPr>
    </w:p>
    <w:p>
      <w:pPr>
        <w:pStyle w:val="11"/>
        <w:numPr>
          <w:ilvl w:val="0"/>
          <w:numId w:val="3"/>
        </w:numPr>
        <w:tabs>
          <w:tab w:val="left" w:pos="357"/>
        </w:tabs>
        <w:spacing w:before="0" w:after="0" w:line="240" w:lineRule="auto"/>
        <w:ind w:left="100" w:right="156" w:firstLine="0"/>
        <w:jc w:val="left"/>
        <w:rPr>
          <w:sz w:val="24"/>
        </w:rPr>
      </w:pPr>
      <w:r>
        <w:rPr>
          <w:b/>
          <w:sz w:val="24"/>
        </w:rPr>
        <w:t>free()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14"/>
          <w:sz w:val="24"/>
        </w:rPr>
        <w:t xml:space="preserve"> </w:t>
      </w:r>
      <w:r>
        <w:rPr>
          <w:sz w:val="24"/>
        </w:rPr>
        <w:t>This</w:t>
      </w:r>
      <w:r>
        <w:rPr>
          <w:spacing w:val="16"/>
          <w:sz w:val="24"/>
        </w:rPr>
        <w:t xml:space="preserve"> </w:t>
      </w:r>
      <w:r>
        <w:rPr>
          <w:sz w:val="24"/>
        </w:rPr>
        <w:t>function</w:t>
      </w:r>
      <w:r>
        <w:rPr>
          <w:spacing w:val="14"/>
          <w:sz w:val="24"/>
        </w:rPr>
        <w:t xml:space="preserve"> </w:t>
      </w:r>
      <w:r>
        <w:rPr>
          <w:sz w:val="24"/>
        </w:rPr>
        <w:t>is</w:t>
      </w:r>
      <w:r>
        <w:rPr>
          <w:spacing w:val="16"/>
          <w:sz w:val="24"/>
        </w:rPr>
        <w:t xml:space="preserve"> </w:t>
      </w:r>
      <w:r>
        <w:rPr>
          <w:sz w:val="24"/>
        </w:rPr>
        <w:t>used</w:t>
      </w:r>
      <w:r>
        <w:rPr>
          <w:spacing w:val="14"/>
          <w:sz w:val="24"/>
        </w:rPr>
        <w:t xml:space="preserve"> </w:t>
      </w:r>
      <w:r>
        <w:rPr>
          <w:sz w:val="24"/>
        </w:rPr>
        <w:t>to</w:t>
      </w:r>
      <w:r>
        <w:rPr>
          <w:spacing w:val="15"/>
          <w:sz w:val="24"/>
        </w:rPr>
        <w:t xml:space="preserve"> </w:t>
      </w:r>
      <w:r>
        <w:rPr>
          <w:sz w:val="24"/>
        </w:rPr>
        <w:t>free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allocated</w:t>
      </w:r>
      <w:r>
        <w:rPr>
          <w:spacing w:val="18"/>
          <w:sz w:val="24"/>
        </w:rPr>
        <w:t xml:space="preserve"> </w:t>
      </w:r>
      <w:r>
        <w:rPr>
          <w:sz w:val="24"/>
        </w:rPr>
        <w:t>memory.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parameter</w:t>
      </w:r>
      <w:r>
        <w:rPr>
          <w:spacing w:val="16"/>
          <w:sz w:val="24"/>
        </w:rPr>
        <w:t xml:space="preserve"> </w:t>
      </w:r>
      <w:r>
        <w:rPr>
          <w:sz w:val="24"/>
        </w:rPr>
        <w:t>passed</w:t>
      </w:r>
      <w:r>
        <w:rPr>
          <w:spacing w:val="14"/>
          <w:sz w:val="24"/>
        </w:rPr>
        <w:t xml:space="preserve"> </w:t>
      </w:r>
      <w:r>
        <w:rPr>
          <w:sz w:val="24"/>
        </w:rPr>
        <w:t>in</w:t>
      </w:r>
      <w:r>
        <w:rPr>
          <w:spacing w:val="15"/>
          <w:sz w:val="24"/>
        </w:rPr>
        <w:t xml:space="preserve"> </w:t>
      </w:r>
      <w:r>
        <w:rPr>
          <w:sz w:val="24"/>
        </w:rPr>
        <w:t>free()</w:t>
      </w:r>
      <w:r>
        <w:rPr>
          <w:spacing w:val="16"/>
          <w:sz w:val="24"/>
        </w:rPr>
        <w:t xml:space="preserve"> </w:t>
      </w:r>
      <w:r>
        <w:rPr>
          <w:sz w:val="24"/>
        </w:rPr>
        <w:t>is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pointer</w:t>
      </w:r>
      <w:r>
        <w:rPr>
          <w:spacing w:val="-57"/>
          <w:sz w:val="24"/>
        </w:rPr>
        <w:t xml:space="preserve"> </w:t>
      </w:r>
      <w:r>
        <w:rPr>
          <w:sz w:val="24"/>
        </w:rPr>
        <w:t>storing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address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allocated</w:t>
      </w:r>
      <w:r>
        <w:rPr>
          <w:spacing w:val="2"/>
          <w:sz w:val="24"/>
        </w:rPr>
        <w:t xml:space="preserve"> </w:t>
      </w:r>
      <w:r>
        <w:rPr>
          <w:sz w:val="24"/>
        </w:rPr>
        <w:t>memory block.</w:t>
      </w:r>
    </w:p>
    <w:p>
      <w:pPr>
        <w:pStyle w:val="6"/>
        <w:ind w:left="100"/>
        <w:jc w:val="both"/>
      </w:pPr>
      <w:r>
        <w:t>Syntax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free(pointer</w:t>
      </w:r>
      <w:r>
        <w:rPr>
          <w:spacing w:val="2"/>
        </w:rPr>
        <w:t xml:space="preserve"> </w:t>
      </w:r>
      <w:r>
        <w:t>name)</w:t>
      </w:r>
    </w:p>
    <w:p>
      <w:pPr>
        <w:spacing w:after="0"/>
        <w:jc w:val="both"/>
        <w:sectPr>
          <w:pgSz w:w="11910" w:h="16840"/>
          <w:pgMar w:top="640" w:right="520" w:bottom="1120" w:left="620" w:header="0" w:footer="852" w:gutter="0"/>
          <w:cols w:space="720" w:num="1"/>
        </w:sectPr>
      </w:pPr>
    </w:p>
    <w:p>
      <w:pPr>
        <w:pStyle w:val="6"/>
        <w:spacing w:before="62"/>
        <w:ind w:left="100"/>
      </w:pPr>
      <w:r>
        <w:pict>
          <v:group id="_x0000_s1036" o:spid="_x0000_s1036" o:spt="203" style="position:absolute;left:0pt;margin-left:29.1pt;margin-top:32.1pt;height:777.7pt;width:566.2pt;mso-position-horizontal-relative:page;mso-position-vertical-relative:page;z-index:-251651072;mso-width-relative:page;mso-height-relative:page;" coordorigin="582,642" coordsize="11324,15554">
            <o:lock v:ext="edit"/>
            <v:shape id="_x0000_s1037" o:spid="_x0000_s1037" o:spt="75" type="#_x0000_t75" style="position:absolute;left:1431;top:6036;height:2679;width:10297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38" o:spid="_x0000_s1038" o:spt="75" type="#_x0000_t75" style="position:absolute;left:1190;top:12312;height:3212;width:10716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39" o:spid="_x0000_s1039" style="position:absolute;left:582;top:642;height:15554;width:10741;" filled="f" stroked="t" coordorigin="582,642" coordsize="10741,15554" path="m582,671l11323,671m582,16167l11323,16167m611,642l611,16196m11294,700l11294,16196e">
              <v:path arrowok="t"/>
              <v:fill on="f" focussize="0,0"/>
              <v:stroke weight="2.88pt" color="#000000"/>
              <v:imagedata o:title=""/>
              <o:lock v:ext="edit"/>
            </v:shape>
          </v:group>
        </w:pict>
      </w: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linked</w:t>
      </w:r>
      <w:r>
        <w:rPr>
          <w:spacing w:val="-1"/>
        </w:rPr>
        <w:t xml:space="preserve"> </w:t>
      </w:r>
      <w:r>
        <w:t>lists:</w:t>
      </w:r>
    </w:p>
    <w:p>
      <w:pPr>
        <w:pStyle w:val="6"/>
        <w:spacing w:before="9"/>
        <w:rPr>
          <w:sz w:val="23"/>
        </w:rPr>
      </w:pPr>
    </w:p>
    <w:p>
      <w:pPr>
        <w:pStyle w:val="3"/>
        <w:numPr>
          <w:ilvl w:val="0"/>
          <w:numId w:val="4"/>
        </w:numPr>
        <w:tabs>
          <w:tab w:val="left" w:pos="281"/>
        </w:tabs>
        <w:spacing w:before="0" w:after="0" w:line="240" w:lineRule="auto"/>
        <w:ind w:left="281" w:right="0" w:hanging="181"/>
        <w:jc w:val="left"/>
      </w:pPr>
      <w:r>
        <w:t>Single</w:t>
      </w:r>
      <w:r>
        <w:rPr>
          <w:spacing w:val="-3"/>
        </w:rPr>
        <w:t xml:space="preserve"> </w:t>
      </w:r>
      <w:r>
        <w:t>Linked</w:t>
      </w:r>
      <w:r>
        <w:rPr>
          <w:spacing w:val="-1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(SLL)</w:t>
      </w:r>
    </w:p>
    <w:p>
      <w:pPr>
        <w:pStyle w:val="6"/>
        <w:spacing w:before="9"/>
        <w:rPr>
          <w:b/>
          <w:sz w:val="2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902970</wp:posOffset>
            </wp:positionH>
            <wp:positionV relativeFrom="paragraph">
              <wp:posOffset>176530</wp:posOffset>
            </wp:positionV>
            <wp:extent cx="4979035" cy="1076325"/>
            <wp:effectExtent l="0" t="0" r="0" b="0"/>
            <wp:wrapTopAndBottom/>
            <wp:docPr id="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8838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b/>
          <w:sz w:val="26"/>
        </w:rPr>
      </w:pPr>
    </w:p>
    <w:p>
      <w:pPr>
        <w:pStyle w:val="6"/>
        <w:spacing w:before="1"/>
        <w:rPr>
          <w:b/>
          <w:sz w:val="22"/>
        </w:rPr>
      </w:pPr>
    </w:p>
    <w:p>
      <w:pPr>
        <w:pStyle w:val="6"/>
        <w:ind w:left="100" w:right="162"/>
        <w:jc w:val="both"/>
      </w:pPr>
      <w:r>
        <w:t>A</w:t>
      </w:r>
      <w:r>
        <w:rPr>
          <w:spacing w:val="5"/>
        </w:rPr>
        <w:t xml:space="preserve"> </w:t>
      </w:r>
      <w:r>
        <w:t>single</w:t>
      </w:r>
      <w:r>
        <w:rPr>
          <w:spacing w:val="6"/>
        </w:rPr>
        <w:t xml:space="preserve"> </w:t>
      </w:r>
      <w:r>
        <w:t>linked</w:t>
      </w:r>
      <w:r>
        <w:rPr>
          <w:spacing w:val="8"/>
        </w:rPr>
        <w:t xml:space="preserve"> </w:t>
      </w:r>
      <w:r>
        <w:t>list</w:t>
      </w:r>
      <w:r>
        <w:rPr>
          <w:spacing w:val="4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linked</w:t>
      </w:r>
      <w:r>
        <w:rPr>
          <w:spacing w:val="6"/>
        </w:rPr>
        <w:t xml:space="preserve"> </w:t>
      </w:r>
      <w:r>
        <w:t>list</w:t>
      </w:r>
      <w:r>
        <w:rPr>
          <w:spacing w:val="6"/>
        </w:rPr>
        <w:t xml:space="preserve"> </w:t>
      </w:r>
      <w:r>
        <w:t>which</w:t>
      </w:r>
      <w:r>
        <w:rPr>
          <w:spacing w:val="6"/>
        </w:rPr>
        <w:t xml:space="preserve"> </w:t>
      </w:r>
      <w:r>
        <w:t>consists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group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nodes</w:t>
      </w:r>
      <w:r>
        <w:rPr>
          <w:spacing w:val="8"/>
        </w:rPr>
        <w:t xml:space="preserve"> </w:t>
      </w:r>
      <w:r>
        <w:t>where</w:t>
      </w:r>
      <w:r>
        <w:rPr>
          <w:spacing w:val="7"/>
        </w:rPr>
        <w:t xml:space="preserve"> </w:t>
      </w:r>
      <w:r>
        <w:t>each</w:t>
      </w:r>
      <w:r>
        <w:rPr>
          <w:spacing w:val="6"/>
        </w:rPr>
        <w:t xml:space="preserve"> </w:t>
      </w:r>
      <w:r>
        <w:t>node</w:t>
      </w:r>
      <w:r>
        <w:rPr>
          <w:spacing w:val="7"/>
        </w:rPr>
        <w:t xml:space="preserve"> </w:t>
      </w:r>
      <w:r>
        <w:t>has</w:t>
      </w:r>
      <w:r>
        <w:rPr>
          <w:spacing w:val="8"/>
        </w:rPr>
        <w:t xml:space="preserve"> </w:t>
      </w:r>
      <w:r>
        <w:t>2</w:t>
      </w:r>
      <w:r>
        <w:rPr>
          <w:spacing w:val="6"/>
        </w:rPr>
        <w:t xml:space="preserve"> </w:t>
      </w:r>
      <w:r>
        <w:t>parts.</w:t>
      </w:r>
      <w:r>
        <w:rPr>
          <w:spacing w:val="8"/>
        </w:rPr>
        <w:t xml:space="preserve"> </w:t>
      </w:r>
      <w:r>
        <w:t>One</w:t>
      </w:r>
      <w:r>
        <w:rPr>
          <w:spacing w:val="7"/>
        </w:rPr>
        <w:t xml:space="preserve"> </w:t>
      </w:r>
      <w:r>
        <w:t>part</w:t>
      </w:r>
      <w:r>
        <w:rPr>
          <w:spacing w:val="-58"/>
        </w:rPr>
        <w:t xml:space="preserve"> </w:t>
      </w:r>
      <w:r>
        <w:t>is the data stored in the linked list and the other is the address of the next node. The address part of the last</w:t>
      </w:r>
      <w:r>
        <w:rPr>
          <w:spacing w:val="1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always</w:t>
      </w:r>
      <w:r>
        <w:rPr>
          <w:spacing w:val="5"/>
        </w:rPr>
        <w:t xml:space="preserve"> </w:t>
      </w:r>
      <w:r>
        <w:t>stores the</w:t>
      </w:r>
      <w:r>
        <w:rPr>
          <w:spacing w:val="-2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NULL.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pointer</w:t>
      </w:r>
      <w:r>
        <w:rPr>
          <w:spacing w:val="1"/>
        </w:rPr>
        <w:t xml:space="preserve"> </w:t>
      </w:r>
      <w:r>
        <w:t>(Head in</w:t>
      </w:r>
      <w:r>
        <w:rPr>
          <w:spacing w:val="-1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figure)</w:t>
      </w:r>
    </w:p>
    <w:p>
      <w:pPr>
        <w:pStyle w:val="6"/>
        <w:spacing w:before="1"/>
        <w:ind w:left="100"/>
        <w:jc w:val="both"/>
      </w:pPr>
      <w:r>
        <w:t>points</w:t>
      </w:r>
      <w:r>
        <w:rPr>
          <w:spacing w:val="-4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first node 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linked list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to access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linked</w:t>
      </w:r>
      <w:r>
        <w:rPr>
          <w:spacing w:val="-1"/>
        </w:rPr>
        <w:t xml:space="preserve"> </w:t>
      </w:r>
      <w:r>
        <w:t>list.</w:t>
      </w:r>
    </w:p>
    <w:p>
      <w:pPr>
        <w:pStyle w:val="6"/>
        <w:spacing w:before="11"/>
        <w:rPr>
          <w:sz w:val="23"/>
        </w:rPr>
      </w:pPr>
    </w:p>
    <w:p>
      <w:pPr>
        <w:pStyle w:val="3"/>
        <w:numPr>
          <w:ilvl w:val="0"/>
          <w:numId w:val="4"/>
        </w:numPr>
        <w:tabs>
          <w:tab w:val="left" w:pos="281"/>
        </w:tabs>
        <w:spacing w:before="0" w:after="0" w:line="240" w:lineRule="auto"/>
        <w:ind w:left="281" w:right="0" w:hanging="181"/>
        <w:jc w:val="both"/>
      </w:pPr>
      <w:r>
        <w:t>Double</w:t>
      </w:r>
      <w:r>
        <w:rPr>
          <w:spacing w:val="-6"/>
        </w:rPr>
        <w:t xml:space="preserve"> </w:t>
      </w:r>
      <w:r>
        <w:t>Linked</w:t>
      </w:r>
      <w:r>
        <w:rPr>
          <w:spacing w:val="-2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(DLL):</w: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11"/>
        <w:rPr>
          <w:b/>
          <w:sz w:val="29"/>
        </w:rPr>
      </w:pPr>
    </w:p>
    <w:p>
      <w:pPr>
        <w:pStyle w:val="6"/>
        <w:spacing w:before="90"/>
        <w:ind w:left="100" w:right="162"/>
        <w:jc w:val="both"/>
      </w:pPr>
      <w:r>
        <w:t>A double linked list is a linked list which consists of a group of nodes where each node has 3 parts. One part</w:t>
      </w:r>
      <w:r>
        <w:rPr>
          <w:spacing w:val="1"/>
        </w:rPr>
        <w:t xml:space="preserve"> </w:t>
      </w:r>
      <w:r>
        <w:t>is the data stored in the linked list, the second part is the address of the next node and the third part is the</w:t>
      </w:r>
      <w:r>
        <w:rPr>
          <w:spacing w:val="1"/>
        </w:rPr>
        <w:t xml:space="preserve"> </w:t>
      </w:r>
      <w:r>
        <w:t>address of the previous node. The next address part of the last node points to NULL and similarly the</w:t>
      </w:r>
      <w:r>
        <w:rPr>
          <w:spacing w:val="1"/>
        </w:rPr>
        <w:t xml:space="preserve"> </w:t>
      </w:r>
      <w:r>
        <w:t>previous address part of the first node points to NULL. Doubly linked list, despite of occupying more</w:t>
      </w:r>
      <w:r>
        <w:rPr>
          <w:spacing w:val="1"/>
        </w:rPr>
        <w:t xml:space="preserve"> </w:t>
      </w:r>
      <w:r>
        <w:t>memory than singly linked lists, are more commonly used as you can traverse from the first node to the last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vice</w:t>
      </w:r>
      <w:r>
        <w:rPr>
          <w:spacing w:val="1"/>
        </w:rPr>
        <w:t xml:space="preserve"> </w:t>
      </w:r>
      <w:r>
        <w:t>versa,</w:t>
      </w:r>
      <w:r>
        <w:rPr>
          <w:spacing w:val="2"/>
        </w:rPr>
        <w:t xml:space="preserve"> </w:t>
      </w:r>
      <w:r>
        <w:t>making it</w:t>
      </w:r>
      <w:r>
        <w:rPr>
          <w:spacing w:val="-2"/>
        </w:rPr>
        <w:t xml:space="preserve"> </w:t>
      </w:r>
      <w:r>
        <w:t>easier</w:t>
      </w:r>
      <w:r>
        <w:rPr>
          <w:spacing w:val="1"/>
        </w:rPr>
        <w:t xml:space="preserve"> </w:t>
      </w:r>
      <w:r>
        <w:t>to access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nodes.</w:t>
      </w:r>
    </w:p>
    <w:p>
      <w:pPr>
        <w:pStyle w:val="6"/>
      </w:pPr>
    </w:p>
    <w:p>
      <w:pPr>
        <w:pStyle w:val="3"/>
      </w:pPr>
      <w:r>
        <w:t>Circular</w:t>
      </w:r>
      <w:r>
        <w:rPr>
          <w:spacing w:val="-3"/>
        </w:rPr>
        <w:t xml:space="preserve"> </w:t>
      </w:r>
      <w:r>
        <w:t>Linked</w:t>
      </w:r>
      <w:r>
        <w:rPr>
          <w:spacing w:val="-2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(CLL)</w:t>
      </w:r>
    </w:p>
    <w:p>
      <w:pPr>
        <w:pStyle w:val="6"/>
        <w:ind w:left="100"/>
      </w:pPr>
      <w:r>
        <w:t>A</w:t>
      </w:r>
      <w:r>
        <w:rPr>
          <w:spacing w:val="34"/>
        </w:rPr>
        <w:t xml:space="preserve"> </w:t>
      </w:r>
      <w:r>
        <w:t>circular</w:t>
      </w:r>
      <w:r>
        <w:rPr>
          <w:spacing w:val="36"/>
        </w:rPr>
        <w:t xml:space="preserve"> </w:t>
      </w:r>
      <w:r>
        <w:t>linked</w:t>
      </w:r>
      <w:r>
        <w:rPr>
          <w:spacing w:val="35"/>
        </w:rPr>
        <w:t xml:space="preserve"> </w:t>
      </w:r>
      <w:r>
        <w:t>is</w:t>
      </w:r>
      <w:r>
        <w:rPr>
          <w:spacing w:val="32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list</w:t>
      </w:r>
      <w:r>
        <w:rPr>
          <w:spacing w:val="35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which</w:t>
      </w:r>
      <w:r>
        <w:rPr>
          <w:spacing w:val="35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address</w:t>
      </w:r>
      <w:r>
        <w:rPr>
          <w:spacing w:val="36"/>
        </w:rPr>
        <w:t xml:space="preserve"> </w:t>
      </w:r>
      <w:r>
        <w:t>part</w:t>
      </w:r>
      <w:r>
        <w:rPr>
          <w:spacing w:val="35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last</w:t>
      </w:r>
      <w:r>
        <w:rPr>
          <w:spacing w:val="35"/>
        </w:rPr>
        <w:t xml:space="preserve"> </w:t>
      </w:r>
      <w:r>
        <w:t>node</w:t>
      </w:r>
      <w:r>
        <w:rPr>
          <w:spacing w:val="35"/>
        </w:rPr>
        <w:t xml:space="preserve"> </w:t>
      </w:r>
      <w:r>
        <w:t>stores</w:t>
      </w:r>
      <w:r>
        <w:rPr>
          <w:spacing w:val="35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address</w:t>
      </w:r>
      <w:r>
        <w:rPr>
          <w:spacing w:val="35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first</w:t>
      </w:r>
      <w:r>
        <w:rPr>
          <w:spacing w:val="35"/>
        </w:rPr>
        <w:t xml:space="preserve"> </w:t>
      </w:r>
      <w:r>
        <w:t>node.</w:t>
      </w:r>
      <w:r>
        <w:rPr>
          <w:spacing w:val="-57"/>
        </w:rPr>
        <w:t xml:space="preserve"> </w:t>
      </w:r>
      <w:r>
        <w:t>Circular</w:t>
      </w:r>
      <w:r>
        <w:rPr>
          <w:spacing w:val="-2"/>
        </w:rPr>
        <w:t xml:space="preserve"> </w:t>
      </w:r>
      <w:r>
        <w:t>linked lists can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circular</w:t>
      </w:r>
      <w:r>
        <w:rPr>
          <w:spacing w:val="1"/>
        </w:rPr>
        <w:t xml:space="preserve"> </w:t>
      </w:r>
      <w:r>
        <w:t>linked</w:t>
      </w:r>
      <w:r>
        <w:rPr>
          <w:spacing w:val="-1"/>
        </w:rPr>
        <w:t xml:space="preserve"> </w:t>
      </w:r>
      <w:r>
        <w:t>lists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double</w:t>
      </w:r>
      <w:r>
        <w:rPr>
          <w:spacing w:val="-1"/>
        </w:rPr>
        <w:t xml:space="preserve"> </w:t>
      </w:r>
      <w:r>
        <w:t>circular linked lists.</w:t>
      </w:r>
    </w:p>
    <w:p>
      <w:pPr>
        <w:pStyle w:val="6"/>
        <w:ind w:left="100"/>
      </w:pPr>
      <w:r>
        <w:t>Singly</w:t>
      </w:r>
      <w:r>
        <w:rPr>
          <w:spacing w:val="-3"/>
        </w:rPr>
        <w:t xml:space="preserve"> </w:t>
      </w:r>
      <w:r>
        <w:t>Circular</w:t>
      </w:r>
      <w:r>
        <w:rPr>
          <w:spacing w:val="-1"/>
        </w:rPr>
        <w:t xml:space="preserve"> </w:t>
      </w:r>
      <w:r>
        <w:t>Linked</w:t>
      </w:r>
      <w:r>
        <w:rPr>
          <w:spacing w:val="-2"/>
        </w:rPr>
        <w:t xml:space="preserve"> </w:t>
      </w:r>
      <w:r>
        <w:t>Lists</w:t>
      </w:r>
      <w:r>
        <w:rPr>
          <w:spacing w:val="-2"/>
        </w:rPr>
        <w:t xml:space="preserve"> </w:t>
      </w:r>
      <w:r>
        <w:t>:</w:t>
      </w:r>
    </w:p>
    <w:p>
      <w:pPr>
        <w:pStyle w:val="6"/>
        <w:ind w:left="100"/>
      </w:pP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points the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node.</w:t>
      </w:r>
    </w:p>
    <w:p>
      <w:pPr>
        <w:spacing w:after="0"/>
        <w:sectPr>
          <w:pgSz w:w="11910" w:h="16840"/>
          <w:pgMar w:top="640" w:right="520" w:bottom="1120" w:left="620" w:header="0" w:footer="852" w:gutter="0"/>
          <w:cols w:space="720" w:num="1"/>
        </w:sectPr>
      </w:pPr>
    </w:p>
    <w:p>
      <w:pPr>
        <w:pStyle w:val="3"/>
        <w:spacing w:before="62" w:line="275" w:lineRule="exact"/>
      </w:pPr>
      <w:r>
        <w:pict>
          <v:shape id="_x0000_s1040" o:spid="_x0000_s1040" style="position:absolute;left:0pt;margin-left:29.1pt;margin-top:32.1pt;height:777.7pt;width:537.05pt;mso-position-horizontal-relative:page;mso-position-vertical-relative:page;z-index:-251650048;mso-width-relative:page;mso-height-relative:page;" filled="f" stroked="t" coordorigin="582,642" coordsize="10741,15554" path="m582,671l11323,671m582,16167l11323,16167m611,642l611,16196m11294,700l11294,16196e">
            <v:path arrowok="t"/>
            <v:fill on="f" focussize="0,0"/>
            <v:stroke weight="2.88pt" color="#000000"/>
            <v:imagedata o:title=""/>
            <o:lock v:ext="edit"/>
          </v:shape>
        </w:pict>
      </w:r>
      <w:r>
        <w:t>Circular</w:t>
      </w:r>
      <w:r>
        <w:rPr>
          <w:spacing w:val="-3"/>
        </w:rPr>
        <w:t xml:space="preserve"> </w:t>
      </w:r>
      <w:r>
        <w:t>Linked</w:t>
      </w:r>
      <w:r>
        <w:rPr>
          <w:spacing w:val="-2"/>
        </w:rPr>
        <w:t xml:space="preserve"> </w:t>
      </w:r>
      <w:r>
        <w:t>Lists</w:t>
      </w:r>
      <w:r>
        <w:rPr>
          <w:spacing w:val="-4"/>
        </w:rPr>
        <w:t xml:space="preserve"> </w:t>
      </w:r>
      <w:r>
        <w:t>:</w:t>
      </w:r>
    </w:p>
    <w:p>
      <w:pPr>
        <w:pStyle w:val="6"/>
        <w:spacing w:line="275" w:lineRule="exact"/>
        <w:ind w:left="100"/>
      </w:pPr>
      <w:r>
        <w:t>The</w:t>
      </w:r>
      <w:r>
        <w:rPr>
          <w:spacing w:val="-2"/>
        </w:rPr>
        <w:t xml:space="preserve"> </w:t>
      </w:r>
      <w:r>
        <w:t>last node</w:t>
      </w:r>
      <w:r>
        <w:rPr>
          <w:spacing w:val="-2"/>
        </w:rPr>
        <w:t xml:space="preserve"> </w:t>
      </w:r>
      <w:r>
        <w:t>points 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t>points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 last.</w:t>
      </w:r>
    </w:p>
    <w:p>
      <w:pPr>
        <w:pStyle w:val="6"/>
        <w:spacing w:before="9"/>
        <w:rPr>
          <w:sz w:val="2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788670</wp:posOffset>
            </wp:positionH>
            <wp:positionV relativeFrom="paragraph">
              <wp:posOffset>220345</wp:posOffset>
            </wp:positionV>
            <wp:extent cx="5202555" cy="1988820"/>
            <wp:effectExtent l="0" t="0" r="0" b="0"/>
            <wp:wrapTopAndBottom/>
            <wp:docPr id="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2279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9"/>
        <w:rPr>
          <w:sz w:val="1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118110</wp:posOffset>
            </wp:positionV>
            <wp:extent cx="5467985" cy="2714625"/>
            <wp:effectExtent l="0" t="0" r="0" b="0"/>
            <wp:wrapTopAndBottom/>
            <wp:docPr id="1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8117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</w:pPr>
      <w:r>
        <w:t>4.</w:t>
      </w:r>
      <w:r>
        <w:rPr>
          <w:spacing w:val="-2"/>
        </w:rPr>
        <w:t xml:space="preserve"> </w:t>
      </w:r>
      <w:r>
        <w:t>Header</w:t>
      </w:r>
      <w:r>
        <w:rPr>
          <w:spacing w:val="-2"/>
        </w:rPr>
        <w:t xml:space="preserve"> </w:t>
      </w:r>
      <w:r>
        <w:t>Linked</w:t>
      </w:r>
      <w:r>
        <w:rPr>
          <w:spacing w:val="-1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(HLL):</w:t>
      </w:r>
    </w:p>
    <w:p>
      <w:pPr>
        <w:pStyle w:val="6"/>
        <w:spacing w:before="3"/>
        <w:rPr>
          <w:b/>
          <w:sz w:val="23"/>
        </w:rPr>
      </w:pPr>
    </w:p>
    <w:p>
      <w:pPr>
        <w:pStyle w:val="6"/>
        <w:ind w:left="100"/>
      </w:pPr>
      <w:r>
        <w:t>Header</w:t>
      </w:r>
      <w:r>
        <w:rPr>
          <w:spacing w:val="10"/>
        </w:rPr>
        <w:t xml:space="preserve"> </w:t>
      </w:r>
      <w:r>
        <w:t>linked</w:t>
      </w:r>
      <w:r>
        <w:rPr>
          <w:spacing w:val="11"/>
        </w:rPr>
        <w:t xml:space="preserve"> </w:t>
      </w:r>
      <w:r>
        <w:t>list</w:t>
      </w:r>
      <w:r>
        <w:rPr>
          <w:spacing w:val="9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linked</w:t>
      </w:r>
      <w:r>
        <w:rPr>
          <w:spacing w:val="11"/>
        </w:rPr>
        <w:t xml:space="preserve"> </w:t>
      </w:r>
      <w:r>
        <w:t>list</w:t>
      </w:r>
      <w:r>
        <w:rPr>
          <w:spacing w:val="9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which</w:t>
      </w:r>
      <w:r>
        <w:rPr>
          <w:spacing w:val="14"/>
        </w:rPr>
        <w:t xml:space="preserve"> </w:t>
      </w:r>
      <w:r>
        <w:t>an</w:t>
      </w:r>
      <w:r>
        <w:rPr>
          <w:spacing w:val="11"/>
        </w:rPr>
        <w:t xml:space="preserve"> </w:t>
      </w:r>
      <w:r>
        <w:t>extra</w:t>
      </w:r>
      <w:r>
        <w:rPr>
          <w:spacing w:val="10"/>
        </w:rPr>
        <w:t xml:space="preserve"> </w:t>
      </w:r>
      <w:r>
        <w:t>node</w:t>
      </w:r>
      <w:r>
        <w:rPr>
          <w:spacing w:val="10"/>
        </w:rPr>
        <w:t xml:space="preserve"> </w:t>
      </w:r>
      <w:r>
        <w:t>called</w:t>
      </w:r>
      <w:r>
        <w:rPr>
          <w:spacing w:val="13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header</w:t>
      </w:r>
      <w:r>
        <w:rPr>
          <w:spacing w:val="12"/>
        </w:rPr>
        <w:t xml:space="preserve"> </w:t>
      </w:r>
      <w:r>
        <w:t>node</w:t>
      </w:r>
      <w:r>
        <w:rPr>
          <w:spacing w:val="10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present</w:t>
      </w:r>
      <w:r>
        <w:rPr>
          <w:spacing w:val="13"/>
        </w:rPr>
        <w:t xml:space="preserve"> </w:t>
      </w:r>
      <w:r>
        <w:t>between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head</w:t>
      </w:r>
      <w:r>
        <w:rPr>
          <w:spacing w:val="-57"/>
        </w:rPr>
        <w:t xml:space="preserve"> </w:t>
      </w:r>
      <w:r>
        <w:t>node and</w:t>
      </w:r>
      <w:r>
        <w:rPr>
          <w:spacing w:val="3"/>
        </w:rPr>
        <w:t xml:space="preserve"> </w:t>
      </w:r>
      <w:r>
        <w:t>the first</w:t>
      </w:r>
      <w:r>
        <w:rPr>
          <w:spacing w:val="1"/>
        </w:rPr>
        <w:t xml:space="preserve"> </w:t>
      </w:r>
      <w:r>
        <w:t>node of</w:t>
      </w:r>
      <w:r>
        <w:rPr>
          <w:spacing w:val="3"/>
        </w:rPr>
        <w:t xml:space="preserve"> </w:t>
      </w:r>
      <w:r>
        <w:t>the linked</w:t>
      </w:r>
      <w:r>
        <w:rPr>
          <w:spacing w:val="1"/>
        </w:rPr>
        <w:t xml:space="preserve"> </w:t>
      </w:r>
      <w:r>
        <w:t>list.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header</w:t>
      </w:r>
      <w:r>
        <w:rPr>
          <w:spacing w:val="3"/>
        </w:rPr>
        <w:t xml:space="preserve"> </w:t>
      </w:r>
      <w:r>
        <w:t>node does</w:t>
      </w:r>
      <w:r>
        <w:rPr>
          <w:spacing w:val="4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need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store any</w:t>
      </w:r>
      <w:r>
        <w:rPr>
          <w:spacing w:val="1"/>
        </w:rPr>
        <w:t xml:space="preserve"> </w:t>
      </w:r>
      <w:r>
        <w:t>data.</w:t>
      </w:r>
      <w:r>
        <w:rPr>
          <w:spacing w:val="3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be used</w:t>
      </w:r>
      <w:r>
        <w:rPr>
          <w:spacing w:val="3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reference node or be left blank. The header node can also contain the sum of all the elements stored in the</w:t>
      </w:r>
      <w:r>
        <w:rPr>
          <w:spacing w:val="1"/>
        </w:rPr>
        <w:t xml:space="preserve"> </w:t>
      </w:r>
      <w:r>
        <w:t>linked</w:t>
      </w:r>
      <w:r>
        <w:rPr>
          <w:spacing w:val="-1"/>
        </w:rPr>
        <w:t xml:space="preserve"> </w:t>
      </w:r>
      <w:r>
        <w:t>list. Header</w:t>
      </w:r>
      <w:r>
        <w:rPr>
          <w:spacing w:val="1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(in red)</w:t>
      </w:r>
      <w:r>
        <w:rPr>
          <w:spacing w:val="1"/>
        </w:rPr>
        <w:t xml:space="preserve"> </w:t>
      </w:r>
      <w:r>
        <w:t>contains 90</w:t>
      </w:r>
      <w:r>
        <w:rPr>
          <w:spacing w:val="-1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is sum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elements.</w:t>
      </w:r>
    </w:p>
    <w:p>
      <w:pPr>
        <w:pStyle w:val="6"/>
        <w:spacing w:before="7"/>
        <w:rPr>
          <w:sz w:val="2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499745</wp:posOffset>
            </wp:positionH>
            <wp:positionV relativeFrom="paragraph">
              <wp:posOffset>174625</wp:posOffset>
            </wp:positionV>
            <wp:extent cx="6018530" cy="2304415"/>
            <wp:effectExtent l="0" t="0" r="0" b="0"/>
            <wp:wrapTopAndBottom/>
            <wp:docPr id="1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0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8482" cy="2304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top="640" w:right="520" w:bottom="1120" w:left="620" w:header="0" w:footer="852" w:gutter="0"/>
          <w:cols w:space="720" w:num="1"/>
        </w:sectPr>
      </w:pPr>
    </w:p>
    <w:p>
      <w:pPr>
        <w:pStyle w:val="3"/>
        <w:spacing w:before="62" w:line="275" w:lineRule="exact"/>
      </w:pPr>
      <w:r>
        <w:pict>
          <v:shape id="_x0000_s1041" o:spid="_x0000_s1041" style="position:absolute;left:0pt;margin-left:29.1pt;margin-top:32.1pt;height:777.7pt;width:537.05pt;mso-position-horizontal-relative:page;mso-position-vertical-relative:page;z-index:-251649024;mso-width-relative:page;mso-height-relative:page;" filled="f" stroked="t" coordorigin="582,642" coordsize="10741,15554" path="m582,671l11323,671m582,16167l11323,16167m611,642l611,16196m11294,700l11294,16196e">
            <v:path arrowok="t"/>
            <v:fill on="f" focussize="0,0"/>
            <v:stroke weight="2.88pt" color="#000000"/>
            <v:imagedata o:title=""/>
            <o:lock v:ext="edit"/>
          </v:shape>
        </w:pict>
      </w:r>
      <w:r>
        <w:t>Operations</w:t>
      </w:r>
      <w:r>
        <w:rPr>
          <w:spacing w:val="-5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Linked</w:t>
      </w:r>
      <w:r>
        <w:rPr>
          <w:spacing w:val="-1"/>
        </w:rPr>
        <w:t xml:space="preserve"> </w:t>
      </w:r>
      <w:r>
        <w:t>Lists</w:t>
      </w:r>
      <w:r>
        <w:rPr>
          <w:spacing w:val="-2"/>
        </w:rPr>
        <w:t xml:space="preserve"> </w:t>
      </w:r>
      <w:r>
        <w:t>:</w:t>
      </w:r>
    </w:p>
    <w:p>
      <w:pPr>
        <w:spacing w:before="0" w:line="275" w:lineRule="exact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INSERTION</w:t>
      </w:r>
    </w:p>
    <w:p>
      <w:pPr>
        <w:pStyle w:val="11"/>
        <w:numPr>
          <w:ilvl w:val="0"/>
          <w:numId w:val="5"/>
        </w:numPr>
        <w:tabs>
          <w:tab w:val="left" w:pos="352"/>
        </w:tabs>
        <w:spacing w:before="0" w:after="0" w:line="240" w:lineRule="auto"/>
        <w:ind w:left="100" w:right="167" w:firstLine="0"/>
        <w:jc w:val="left"/>
        <w:rPr>
          <w:sz w:val="24"/>
        </w:rPr>
      </w:pPr>
      <w:r>
        <w:rPr>
          <w:b/>
          <w:sz w:val="24"/>
        </w:rPr>
        <w:t>Insertion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at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beginning:</w:t>
      </w:r>
      <w:r>
        <w:rPr>
          <w:b/>
          <w:spacing w:val="10"/>
          <w:sz w:val="24"/>
        </w:rPr>
        <w:t xml:space="preserve"> </w:t>
      </w:r>
      <w:r>
        <w:rPr>
          <w:sz w:val="24"/>
        </w:rPr>
        <w:t>A</w:t>
      </w:r>
      <w:r>
        <w:rPr>
          <w:spacing w:val="12"/>
          <w:sz w:val="24"/>
        </w:rPr>
        <w:t xml:space="preserve"> </w:t>
      </w:r>
      <w:r>
        <w:rPr>
          <w:sz w:val="24"/>
        </w:rPr>
        <w:t>node</w:t>
      </w:r>
      <w:r>
        <w:rPr>
          <w:spacing w:val="12"/>
          <w:sz w:val="24"/>
        </w:rPr>
        <w:t xml:space="preserve"> </w:t>
      </w:r>
      <w:r>
        <w:rPr>
          <w:sz w:val="24"/>
        </w:rPr>
        <w:t>can</w:t>
      </w:r>
      <w:r>
        <w:rPr>
          <w:spacing w:val="13"/>
          <w:sz w:val="24"/>
        </w:rPr>
        <w:t xml:space="preserve"> </w:t>
      </w:r>
      <w:r>
        <w:rPr>
          <w:sz w:val="24"/>
        </w:rPr>
        <w:t>be</w:t>
      </w:r>
      <w:r>
        <w:rPr>
          <w:spacing w:val="10"/>
          <w:sz w:val="24"/>
        </w:rPr>
        <w:t xml:space="preserve"> </w:t>
      </w:r>
      <w:r>
        <w:rPr>
          <w:sz w:val="24"/>
        </w:rPr>
        <w:t>added</w:t>
      </w:r>
      <w:r>
        <w:rPr>
          <w:spacing w:val="15"/>
          <w:sz w:val="24"/>
        </w:rPr>
        <w:t xml:space="preserve"> </w:t>
      </w:r>
      <w:r>
        <w:rPr>
          <w:sz w:val="24"/>
        </w:rPr>
        <w:t>in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beginning</w:t>
      </w:r>
      <w:r>
        <w:rPr>
          <w:spacing w:val="13"/>
          <w:sz w:val="24"/>
        </w:rPr>
        <w:t xml:space="preserve"> </w:t>
      </w:r>
      <w:r>
        <w:rPr>
          <w:sz w:val="24"/>
        </w:rPr>
        <w:t>of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List.</w:t>
      </w:r>
      <w:r>
        <w:rPr>
          <w:spacing w:val="13"/>
          <w:sz w:val="24"/>
        </w:rPr>
        <w:t xml:space="preserve"> </w:t>
      </w:r>
      <w:r>
        <w:rPr>
          <w:sz w:val="24"/>
        </w:rPr>
        <w:t>In</w:t>
      </w:r>
      <w:r>
        <w:rPr>
          <w:spacing w:val="15"/>
          <w:sz w:val="24"/>
        </w:rPr>
        <w:t xml:space="preserve"> </w:t>
      </w:r>
      <w:r>
        <w:rPr>
          <w:sz w:val="24"/>
        </w:rPr>
        <w:t>this,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head</w:t>
      </w:r>
      <w:r>
        <w:rPr>
          <w:spacing w:val="13"/>
          <w:sz w:val="24"/>
        </w:rPr>
        <w:t xml:space="preserve"> </w:t>
      </w:r>
      <w:r>
        <w:rPr>
          <w:sz w:val="24"/>
        </w:rPr>
        <w:t>points</w:t>
      </w:r>
      <w:r>
        <w:rPr>
          <w:spacing w:val="11"/>
          <w:sz w:val="24"/>
        </w:rPr>
        <w:t xml:space="preserve"> </w:t>
      </w: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1"/>
          <w:sz w:val="24"/>
        </w:rPr>
        <w:t xml:space="preserve"> </w:t>
      </w:r>
      <w:r>
        <w:rPr>
          <w:sz w:val="24"/>
        </w:rPr>
        <w:t>and the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1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made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point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to which the address previously</w:t>
      </w:r>
      <w:r>
        <w:rPr>
          <w:spacing w:val="2"/>
          <w:sz w:val="24"/>
        </w:rPr>
        <w:t xml:space="preserve"> </w:t>
      </w:r>
      <w:r>
        <w:rPr>
          <w:sz w:val="24"/>
        </w:rPr>
        <w:t>pointed.</w:t>
      </w:r>
    </w:p>
    <w:p>
      <w:pPr>
        <w:pStyle w:val="11"/>
        <w:numPr>
          <w:ilvl w:val="0"/>
          <w:numId w:val="5"/>
        </w:numPr>
        <w:tabs>
          <w:tab w:val="left" w:pos="350"/>
        </w:tabs>
        <w:spacing w:before="0" w:after="0" w:line="240" w:lineRule="auto"/>
        <w:ind w:left="100" w:right="165" w:firstLine="0"/>
        <w:jc w:val="left"/>
        <w:rPr>
          <w:sz w:val="24"/>
        </w:rPr>
      </w:pPr>
      <w:r>
        <w:rPr>
          <w:b/>
          <w:sz w:val="24"/>
        </w:rPr>
        <w:t>Insert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at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end</w:t>
      </w:r>
      <w:r>
        <w:rPr>
          <w:sz w:val="24"/>
        </w:rPr>
        <w:t>:</w:t>
      </w:r>
      <w:r>
        <w:rPr>
          <w:spacing w:val="9"/>
          <w:sz w:val="24"/>
        </w:rPr>
        <w:t xml:space="preserve"> </w:t>
      </w:r>
      <w:r>
        <w:rPr>
          <w:sz w:val="24"/>
        </w:rPr>
        <w:t>In</w:t>
      </w:r>
      <w:r>
        <w:rPr>
          <w:spacing w:val="12"/>
          <w:sz w:val="24"/>
        </w:rPr>
        <w:t xml:space="preserve"> </w:t>
      </w:r>
      <w:r>
        <w:rPr>
          <w:sz w:val="24"/>
        </w:rPr>
        <w:t>this,</w:t>
      </w:r>
      <w:r>
        <w:rPr>
          <w:spacing w:val="6"/>
          <w:sz w:val="24"/>
        </w:rPr>
        <w:t xml:space="preserve"> </w:t>
      </w:r>
      <w:r>
        <w:rPr>
          <w:sz w:val="24"/>
        </w:rPr>
        <w:t>we</w:t>
      </w:r>
      <w:r>
        <w:rPr>
          <w:spacing w:val="10"/>
          <w:sz w:val="24"/>
        </w:rPr>
        <w:t xml:space="preserve"> </w:t>
      </w:r>
      <w:r>
        <w:rPr>
          <w:sz w:val="24"/>
        </w:rPr>
        <w:t>traverse</w:t>
      </w:r>
      <w:r>
        <w:rPr>
          <w:spacing w:val="7"/>
          <w:sz w:val="24"/>
        </w:rPr>
        <w:t xml:space="preserve"> </w:t>
      </w:r>
      <w:r>
        <w:rPr>
          <w:sz w:val="24"/>
        </w:rPr>
        <w:t>up</w:t>
      </w:r>
      <w:r>
        <w:rPr>
          <w:spacing w:val="9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last</w:t>
      </w:r>
      <w:r>
        <w:rPr>
          <w:spacing w:val="6"/>
          <w:sz w:val="24"/>
        </w:rPr>
        <w:t xml:space="preserve"> </w:t>
      </w:r>
      <w:r>
        <w:rPr>
          <w:sz w:val="24"/>
        </w:rPr>
        <w:t>node</w:t>
      </w:r>
      <w:r>
        <w:rPr>
          <w:spacing w:val="8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z w:val="24"/>
        </w:rPr>
        <w:t>then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node</w:t>
      </w:r>
      <w:r>
        <w:rPr>
          <w:spacing w:val="8"/>
          <w:sz w:val="24"/>
        </w:rPr>
        <w:t xml:space="preserve"> </w:t>
      </w:r>
      <w:r>
        <w:rPr>
          <w:sz w:val="24"/>
        </w:rPr>
        <w:t>at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end</w:t>
      </w:r>
      <w:r>
        <w:rPr>
          <w:spacing w:val="11"/>
          <w:sz w:val="24"/>
        </w:rPr>
        <w:t xml:space="preserve"> </w:t>
      </w:r>
      <w:r>
        <w:rPr>
          <w:sz w:val="24"/>
        </w:rPr>
        <w:t>is</w:t>
      </w:r>
      <w:r>
        <w:rPr>
          <w:spacing w:val="7"/>
          <w:sz w:val="24"/>
        </w:rPr>
        <w:t xml:space="preserve"> </w:t>
      </w:r>
      <w:r>
        <w:rPr>
          <w:sz w:val="24"/>
        </w:rPr>
        <w:t>made</w:t>
      </w:r>
      <w:r>
        <w:rPr>
          <w:spacing w:val="7"/>
          <w:sz w:val="24"/>
        </w:rPr>
        <w:t xml:space="preserve"> </w:t>
      </w: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z w:val="24"/>
        </w:rPr>
        <w:t>point</w:t>
      </w:r>
      <w:r>
        <w:rPr>
          <w:spacing w:val="7"/>
          <w:sz w:val="24"/>
        </w:rPr>
        <w:t xml:space="preserve"> </w:t>
      </w: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1"/>
          <w:sz w:val="24"/>
        </w:rPr>
        <w:t xml:space="preserve"> </w:t>
      </w:r>
      <w:r>
        <w:rPr>
          <w:sz w:val="24"/>
        </w:rPr>
        <w:t>and the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1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is pointed to NULL.</w:t>
      </w:r>
    </w:p>
    <w:p>
      <w:pPr>
        <w:pStyle w:val="11"/>
        <w:numPr>
          <w:ilvl w:val="0"/>
          <w:numId w:val="5"/>
        </w:numPr>
        <w:tabs>
          <w:tab w:val="left" w:pos="352"/>
        </w:tabs>
        <w:spacing w:before="0" w:after="0" w:line="240" w:lineRule="auto"/>
        <w:ind w:left="100" w:right="165" w:firstLine="0"/>
        <w:jc w:val="left"/>
        <w:rPr>
          <w:sz w:val="24"/>
        </w:rPr>
      </w:pPr>
      <w:r>
        <w:rPr>
          <w:b/>
          <w:sz w:val="24"/>
        </w:rPr>
        <w:t>Insertion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at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kth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position:</w:t>
      </w:r>
      <w:r>
        <w:rPr>
          <w:b/>
          <w:spacing w:val="10"/>
          <w:sz w:val="24"/>
        </w:rPr>
        <w:t xml:space="preserve"> </w:t>
      </w:r>
      <w:r>
        <w:rPr>
          <w:sz w:val="24"/>
        </w:rPr>
        <w:t>In</w:t>
      </w:r>
      <w:r>
        <w:rPr>
          <w:spacing w:val="15"/>
          <w:sz w:val="24"/>
        </w:rPr>
        <w:t xml:space="preserve"> </w:t>
      </w:r>
      <w:r>
        <w:rPr>
          <w:sz w:val="24"/>
        </w:rPr>
        <w:t>this</w:t>
      </w:r>
      <w:r>
        <w:rPr>
          <w:spacing w:val="11"/>
          <w:sz w:val="24"/>
        </w:rPr>
        <w:t xml:space="preserve"> </w:t>
      </w:r>
      <w:r>
        <w:rPr>
          <w:sz w:val="24"/>
        </w:rPr>
        <w:t>we</w:t>
      </w:r>
      <w:r>
        <w:rPr>
          <w:spacing w:val="14"/>
          <w:sz w:val="24"/>
        </w:rPr>
        <w:t xml:space="preserve"> </w:t>
      </w:r>
      <w:r>
        <w:rPr>
          <w:sz w:val="24"/>
        </w:rPr>
        <w:t>traverse</w:t>
      </w:r>
      <w:r>
        <w:rPr>
          <w:spacing w:val="14"/>
          <w:sz w:val="24"/>
        </w:rPr>
        <w:t xml:space="preserve"> </w:t>
      </w:r>
      <w:r>
        <w:rPr>
          <w:sz w:val="24"/>
        </w:rPr>
        <w:t>up</w:t>
      </w:r>
      <w:r>
        <w:rPr>
          <w:spacing w:val="14"/>
          <w:sz w:val="24"/>
        </w:rPr>
        <w:t xml:space="preserve"> </w:t>
      </w: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node</w:t>
      </w:r>
      <w:r>
        <w:rPr>
          <w:spacing w:val="12"/>
          <w:sz w:val="24"/>
        </w:rPr>
        <w:t xml:space="preserve"> </w:t>
      </w:r>
      <w:r>
        <w:rPr>
          <w:sz w:val="24"/>
        </w:rPr>
        <w:t>at</w:t>
      </w:r>
      <w:r>
        <w:rPr>
          <w:spacing w:val="11"/>
          <w:sz w:val="24"/>
        </w:rPr>
        <w:t xml:space="preserve"> </w:t>
      </w:r>
      <w:r>
        <w:rPr>
          <w:sz w:val="24"/>
        </w:rPr>
        <w:t>k-1</w:t>
      </w:r>
      <w:r>
        <w:rPr>
          <w:spacing w:val="15"/>
          <w:sz w:val="24"/>
        </w:rPr>
        <w:t xml:space="preserve"> </w:t>
      </w:r>
      <w:r>
        <w:rPr>
          <w:sz w:val="24"/>
        </w:rPr>
        <w:t>and</w:t>
      </w:r>
      <w:r>
        <w:rPr>
          <w:spacing w:val="13"/>
          <w:sz w:val="24"/>
        </w:rPr>
        <w:t xml:space="preserve"> </w:t>
      </w:r>
      <w:r>
        <w:rPr>
          <w:sz w:val="24"/>
        </w:rPr>
        <w:t>make</w:t>
      </w:r>
      <w:r>
        <w:rPr>
          <w:spacing w:val="12"/>
          <w:sz w:val="24"/>
        </w:rPr>
        <w:t xml:space="preserve"> </w:t>
      </w:r>
      <w:r>
        <w:rPr>
          <w:sz w:val="24"/>
        </w:rPr>
        <w:t>this</w:t>
      </w:r>
      <w:r>
        <w:rPr>
          <w:spacing w:val="13"/>
          <w:sz w:val="24"/>
        </w:rPr>
        <w:t xml:space="preserve"> </w:t>
      </w:r>
      <w:r>
        <w:rPr>
          <w:sz w:val="24"/>
        </w:rPr>
        <w:t>node</w:t>
      </w:r>
      <w:r>
        <w:rPr>
          <w:spacing w:val="13"/>
          <w:sz w:val="24"/>
        </w:rPr>
        <w:t xml:space="preserve"> </w:t>
      </w:r>
      <w:r>
        <w:rPr>
          <w:sz w:val="24"/>
        </w:rPr>
        <w:t>point</w:t>
      </w:r>
      <w:r>
        <w:rPr>
          <w:spacing w:val="11"/>
          <w:sz w:val="24"/>
        </w:rPr>
        <w:t xml:space="preserve"> </w:t>
      </w:r>
      <w:r>
        <w:rPr>
          <w:sz w:val="24"/>
        </w:rPr>
        <w:t>to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new</w:t>
      </w:r>
      <w:r>
        <w:rPr>
          <w:spacing w:val="-57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make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1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point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at which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(k-1) th node</w:t>
      </w:r>
      <w:r>
        <w:rPr>
          <w:spacing w:val="-1"/>
          <w:sz w:val="24"/>
        </w:rPr>
        <w:t xml:space="preserve"> </w:t>
      </w:r>
      <w:r>
        <w:rPr>
          <w:sz w:val="24"/>
        </w:rPr>
        <w:t>pointed.</w:t>
      </w:r>
    </w:p>
    <w:p>
      <w:pPr>
        <w:pStyle w:val="11"/>
        <w:numPr>
          <w:ilvl w:val="0"/>
          <w:numId w:val="5"/>
        </w:numPr>
        <w:tabs>
          <w:tab w:val="left" w:pos="352"/>
        </w:tabs>
        <w:spacing w:before="0" w:after="0" w:line="240" w:lineRule="auto"/>
        <w:ind w:left="100" w:right="165" w:firstLine="0"/>
        <w:jc w:val="left"/>
        <w:rPr>
          <w:sz w:val="24"/>
        </w:rPr>
      </w:pPr>
      <w:r>
        <w:rPr>
          <w:b/>
          <w:sz w:val="24"/>
        </w:rPr>
        <w:t>Insertion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before/after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key:</w:t>
      </w:r>
      <w:r>
        <w:rPr>
          <w:b/>
          <w:spacing w:val="10"/>
          <w:sz w:val="24"/>
        </w:rPr>
        <w:t xml:space="preserve"> </w:t>
      </w:r>
      <w:r>
        <w:rPr>
          <w:sz w:val="24"/>
        </w:rPr>
        <w:t>In</w:t>
      </w:r>
      <w:r>
        <w:rPr>
          <w:spacing w:val="13"/>
          <w:sz w:val="24"/>
        </w:rPr>
        <w:t xml:space="preserve"> </w:t>
      </w:r>
      <w:r>
        <w:rPr>
          <w:sz w:val="24"/>
        </w:rPr>
        <w:t>this</w:t>
      </w:r>
      <w:r>
        <w:rPr>
          <w:spacing w:val="11"/>
          <w:sz w:val="24"/>
        </w:rPr>
        <w:t xml:space="preserve"> </w:t>
      </w:r>
      <w:r>
        <w:rPr>
          <w:sz w:val="24"/>
        </w:rPr>
        <w:t>we</w:t>
      </w:r>
      <w:r>
        <w:rPr>
          <w:spacing w:val="12"/>
          <w:sz w:val="24"/>
        </w:rPr>
        <w:t xml:space="preserve"> </w:t>
      </w:r>
      <w:r>
        <w:rPr>
          <w:sz w:val="24"/>
        </w:rPr>
        <w:t>traverse</w:t>
      </w:r>
      <w:r>
        <w:rPr>
          <w:spacing w:val="12"/>
          <w:sz w:val="24"/>
        </w:rPr>
        <w:t xml:space="preserve"> </w:t>
      </w:r>
      <w:r>
        <w:rPr>
          <w:sz w:val="24"/>
        </w:rPr>
        <w:t>up</w:t>
      </w:r>
      <w:r>
        <w:rPr>
          <w:spacing w:val="11"/>
          <w:sz w:val="24"/>
        </w:rPr>
        <w:t xml:space="preserve"> </w:t>
      </w: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node</w:t>
      </w:r>
      <w:r>
        <w:rPr>
          <w:spacing w:val="12"/>
          <w:sz w:val="24"/>
        </w:rPr>
        <w:t xml:space="preserve"> </w:t>
      </w:r>
      <w:r>
        <w:rPr>
          <w:sz w:val="24"/>
        </w:rPr>
        <w:t>having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key</w:t>
      </w:r>
      <w:r>
        <w:rPr>
          <w:spacing w:val="13"/>
          <w:sz w:val="24"/>
        </w:rPr>
        <w:t xml:space="preserve"> </w:t>
      </w:r>
      <w:r>
        <w:rPr>
          <w:sz w:val="24"/>
        </w:rPr>
        <w:t>value</w:t>
      </w:r>
      <w:r>
        <w:rPr>
          <w:spacing w:val="10"/>
          <w:sz w:val="24"/>
        </w:rPr>
        <w:t xml:space="preserve"> </w:t>
      </w:r>
      <w:r>
        <w:rPr>
          <w:sz w:val="24"/>
        </w:rPr>
        <w:t>and</w:t>
      </w:r>
      <w:r>
        <w:rPr>
          <w:spacing w:val="13"/>
          <w:sz w:val="24"/>
        </w:rPr>
        <w:t xml:space="preserve"> </w:t>
      </w:r>
      <w:r>
        <w:rPr>
          <w:sz w:val="24"/>
        </w:rPr>
        <w:t>according</w:t>
      </w:r>
      <w:r>
        <w:rPr>
          <w:spacing w:val="13"/>
          <w:sz w:val="24"/>
        </w:rPr>
        <w:t xml:space="preserve"> </w:t>
      </w: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condition</w:t>
      </w:r>
      <w:r>
        <w:rPr>
          <w:spacing w:val="-4"/>
          <w:sz w:val="24"/>
        </w:rPr>
        <w:t xml:space="preserve"> </w:t>
      </w:r>
      <w:r>
        <w:rPr>
          <w:sz w:val="24"/>
        </w:rPr>
        <w:t>insert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1"/>
          <w:sz w:val="24"/>
        </w:rPr>
        <w:t xml:space="preserve"> </w:t>
      </w:r>
      <w:r>
        <w:rPr>
          <w:sz w:val="24"/>
        </w:rPr>
        <w:t>before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after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9"/>
        <w:rPr>
          <w:sz w:val="2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739140</wp:posOffset>
            </wp:positionH>
            <wp:positionV relativeFrom="paragraph">
              <wp:posOffset>175895</wp:posOffset>
            </wp:positionV>
            <wp:extent cx="5370830" cy="2686050"/>
            <wp:effectExtent l="0" t="0" r="0" b="0"/>
            <wp:wrapTopAndBottom/>
            <wp:docPr id="1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1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0576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top="640" w:right="520" w:bottom="1120" w:left="620" w:header="0" w:footer="852" w:gutter="0"/>
          <w:cols w:space="720" w:num="1"/>
        </w:sectPr>
      </w:pPr>
    </w:p>
    <w:p>
      <w:pPr>
        <w:pStyle w:val="3"/>
        <w:spacing w:before="62" w:line="275" w:lineRule="exact"/>
      </w:pPr>
      <w:r>
        <w:pict>
          <v:shape id="_x0000_s1042" o:spid="_x0000_s1042" style="position:absolute;left:0pt;margin-left:29.1pt;margin-top:32.1pt;height:777.7pt;width:537.05pt;mso-position-horizontal-relative:page;mso-position-vertical-relative:page;z-index:-251648000;mso-width-relative:page;mso-height-relative:page;" filled="f" stroked="t" coordorigin="582,642" coordsize="10741,15554" path="m582,671l11323,671m582,16167l11323,16167m611,642l611,16196m11294,700l11294,16196e">
            <v:path arrowok="t"/>
            <v:fill on="f" focussize="0,0"/>
            <v:stroke weight="2.88pt" color="#000000"/>
            <v:imagedata o:title=""/>
            <o:lock v:ext="edit"/>
          </v:shape>
        </w:pict>
      </w:r>
      <w:r>
        <w:t>DELETION</w:t>
      </w:r>
    </w:p>
    <w:p>
      <w:pPr>
        <w:pStyle w:val="11"/>
        <w:numPr>
          <w:ilvl w:val="0"/>
          <w:numId w:val="6"/>
        </w:numPr>
        <w:tabs>
          <w:tab w:val="left" w:pos="343"/>
        </w:tabs>
        <w:spacing w:before="0" w:after="0" w:line="240" w:lineRule="auto"/>
        <w:ind w:left="100" w:right="166" w:firstLine="0"/>
        <w:jc w:val="left"/>
        <w:rPr>
          <w:sz w:val="24"/>
        </w:rPr>
      </w:pPr>
      <w:r>
        <w:rPr>
          <w:b/>
          <w:sz w:val="24"/>
        </w:rPr>
        <w:t>Deletion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at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 xml:space="preserve">beginning: </w:t>
      </w:r>
      <w:r>
        <w:rPr>
          <w:sz w:val="24"/>
        </w:rPr>
        <w:t>In</w:t>
      </w:r>
      <w:r>
        <w:rPr>
          <w:spacing w:val="6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we</w:t>
      </w:r>
      <w:r>
        <w:rPr>
          <w:spacing w:val="2"/>
          <w:sz w:val="24"/>
        </w:rPr>
        <w:t xml:space="preserve"> </w:t>
      </w:r>
      <w:r>
        <w:rPr>
          <w:sz w:val="24"/>
        </w:rPr>
        <w:t>delete</w:t>
      </w:r>
      <w:r>
        <w:rPr>
          <w:spacing w:val="2"/>
          <w:sz w:val="24"/>
        </w:rPr>
        <w:t xml:space="preserve"> </w:t>
      </w:r>
      <w:r>
        <w:rPr>
          <w:sz w:val="24"/>
        </w:rPr>
        <w:t>the node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head</w:t>
      </w:r>
      <w:r>
        <w:rPr>
          <w:spacing w:val="3"/>
          <w:sz w:val="24"/>
        </w:rPr>
        <w:t xml:space="preserve"> </w:t>
      </w:r>
      <w:r>
        <w:rPr>
          <w:sz w:val="24"/>
        </w:rPr>
        <w:t>points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head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now</w:t>
      </w:r>
      <w:r>
        <w:rPr>
          <w:spacing w:val="3"/>
          <w:sz w:val="24"/>
        </w:rPr>
        <w:t xml:space="preserve"> </w:t>
      </w:r>
      <w:r>
        <w:rPr>
          <w:sz w:val="24"/>
        </w:rPr>
        <w:t>made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point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2"/>
          <w:sz w:val="24"/>
        </w:rPr>
        <w:t xml:space="preserve"> </w:t>
      </w:r>
      <w:r>
        <w:rPr>
          <w:sz w:val="24"/>
        </w:rPr>
        <w:t>which the</w:t>
      </w:r>
      <w:r>
        <w:rPr>
          <w:spacing w:val="-1"/>
          <w:sz w:val="24"/>
        </w:rPr>
        <w:t xml:space="preserve"> </w:t>
      </w:r>
      <w:r>
        <w:rPr>
          <w:sz w:val="24"/>
        </w:rPr>
        <w:t>deleted</w:t>
      </w:r>
      <w:r>
        <w:rPr>
          <w:spacing w:val="2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pointed.</w:t>
      </w:r>
    </w:p>
    <w:p>
      <w:pPr>
        <w:pStyle w:val="6"/>
        <w:spacing w:before="10"/>
        <w:rPr>
          <w:sz w:val="23"/>
        </w:rPr>
      </w:pPr>
    </w:p>
    <w:p>
      <w:pPr>
        <w:pStyle w:val="11"/>
        <w:numPr>
          <w:ilvl w:val="0"/>
          <w:numId w:val="6"/>
        </w:numPr>
        <w:tabs>
          <w:tab w:val="left" w:pos="360"/>
        </w:tabs>
        <w:spacing w:before="0" w:after="0" w:line="240" w:lineRule="auto"/>
        <w:ind w:left="100" w:right="168" w:firstLine="0"/>
        <w:jc w:val="left"/>
        <w:rPr>
          <w:sz w:val="24"/>
        </w:rPr>
      </w:pPr>
      <w:r>
        <w:rPr>
          <w:b/>
          <w:sz w:val="24"/>
        </w:rPr>
        <w:t>Deletion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at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end:</w:t>
      </w:r>
      <w:r>
        <w:rPr>
          <w:b/>
          <w:spacing w:val="19"/>
          <w:sz w:val="24"/>
        </w:rPr>
        <w:t xml:space="preserve"> </w:t>
      </w:r>
      <w:r>
        <w:rPr>
          <w:sz w:val="24"/>
        </w:rPr>
        <w:t>In</w:t>
      </w:r>
      <w:r>
        <w:rPr>
          <w:spacing w:val="20"/>
          <w:sz w:val="24"/>
        </w:rPr>
        <w:t xml:space="preserve"> </w:t>
      </w:r>
      <w:r>
        <w:rPr>
          <w:sz w:val="24"/>
        </w:rPr>
        <w:t>this</w:t>
      </w:r>
      <w:r>
        <w:rPr>
          <w:spacing w:val="18"/>
          <w:sz w:val="24"/>
        </w:rPr>
        <w:t xml:space="preserve"> </w:t>
      </w:r>
      <w:r>
        <w:rPr>
          <w:sz w:val="24"/>
        </w:rPr>
        <w:t>we</w:t>
      </w:r>
      <w:r>
        <w:rPr>
          <w:spacing w:val="18"/>
          <w:sz w:val="24"/>
        </w:rPr>
        <w:t xml:space="preserve"> </w:t>
      </w:r>
      <w:r>
        <w:rPr>
          <w:sz w:val="24"/>
        </w:rPr>
        <w:t>traverse</w:t>
      </w:r>
      <w:r>
        <w:rPr>
          <w:spacing w:val="19"/>
          <w:sz w:val="24"/>
        </w:rPr>
        <w:t xml:space="preserve"> </w:t>
      </w:r>
      <w:r>
        <w:rPr>
          <w:sz w:val="24"/>
        </w:rPr>
        <w:t>up</w:t>
      </w:r>
      <w:r>
        <w:rPr>
          <w:spacing w:val="18"/>
          <w:sz w:val="24"/>
        </w:rPr>
        <w:t xml:space="preserve"> </w:t>
      </w:r>
      <w:r>
        <w:rPr>
          <w:sz w:val="24"/>
        </w:rPr>
        <w:t>to</w:t>
      </w:r>
      <w:r>
        <w:rPr>
          <w:spacing w:val="18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second</w:t>
      </w:r>
      <w:r>
        <w:rPr>
          <w:spacing w:val="20"/>
          <w:sz w:val="24"/>
        </w:rPr>
        <w:t xml:space="preserve"> </w:t>
      </w:r>
      <w:r>
        <w:rPr>
          <w:sz w:val="24"/>
        </w:rPr>
        <w:t>last</w:t>
      </w:r>
      <w:r>
        <w:rPr>
          <w:spacing w:val="17"/>
          <w:sz w:val="24"/>
        </w:rPr>
        <w:t xml:space="preserve"> </w:t>
      </w:r>
      <w:r>
        <w:rPr>
          <w:sz w:val="24"/>
        </w:rPr>
        <w:t>node</w:t>
      </w:r>
      <w:r>
        <w:rPr>
          <w:spacing w:val="17"/>
          <w:sz w:val="24"/>
        </w:rPr>
        <w:t xml:space="preserve"> </w:t>
      </w:r>
      <w:r>
        <w:rPr>
          <w:sz w:val="24"/>
        </w:rPr>
        <w:t>and</w:t>
      </w:r>
      <w:r>
        <w:rPr>
          <w:spacing w:val="20"/>
          <w:sz w:val="24"/>
        </w:rPr>
        <w:t xml:space="preserve"> </w:t>
      </w:r>
      <w:r>
        <w:rPr>
          <w:sz w:val="24"/>
        </w:rPr>
        <w:t>make</w:t>
      </w:r>
      <w:r>
        <w:rPr>
          <w:spacing w:val="19"/>
          <w:sz w:val="24"/>
        </w:rPr>
        <w:t xml:space="preserve"> </w:t>
      </w:r>
      <w:r>
        <w:rPr>
          <w:sz w:val="24"/>
        </w:rPr>
        <w:t>that</w:t>
      </w:r>
      <w:r>
        <w:rPr>
          <w:spacing w:val="18"/>
          <w:sz w:val="24"/>
        </w:rPr>
        <w:t xml:space="preserve"> </w:t>
      </w:r>
      <w:r>
        <w:rPr>
          <w:sz w:val="24"/>
        </w:rPr>
        <w:t>node</w:t>
      </w:r>
      <w:r>
        <w:rPr>
          <w:spacing w:val="19"/>
          <w:sz w:val="24"/>
        </w:rPr>
        <w:t xml:space="preserve"> </w:t>
      </w:r>
      <w:r>
        <w:rPr>
          <w:sz w:val="24"/>
        </w:rPr>
        <w:t>point</w:t>
      </w:r>
      <w:r>
        <w:rPr>
          <w:spacing w:val="17"/>
          <w:sz w:val="24"/>
        </w:rPr>
        <w:t xml:space="preserve"> </w:t>
      </w:r>
      <w:r>
        <w:rPr>
          <w:sz w:val="24"/>
        </w:rPr>
        <w:t>to</w:t>
      </w:r>
      <w:r>
        <w:rPr>
          <w:spacing w:val="18"/>
          <w:sz w:val="24"/>
        </w:rPr>
        <w:t xml:space="preserve"> </w:t>
      </w:r>
      <w:r>
        <w:rPr>
          <w:sz w:val="24"/>
        </w:rPr>
        <w:t>NULL</w:t>
      </w:r>
      <w:r>
        <w:rPr>
          <w:spacing w:val="22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delete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last node</w:t>
      </w:r>
      <w:r>
        <w:rPr>
          <w:spacing w:val="-1"/>
          <w:sz w:val="24"/>
        </w:rPr>
        <w:t xml:space="preserve"> </w:t>
      </w:r>
      <w:r>
        <w:rPr>
          <w:sz w:val="24"/>
        </w:rPr>
        <w:t>i.e. the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to which</w:t>
      </w:r>
      <w:r>
        <w:rPr>
          <w:spacing w:val="2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node</w:t>
      </w:r>
      <w:r>
        <w:rPr>
          <w:spacing w:val="1"/>
          <w:sz w:val="24"/>
        </w:rPr>
        <w:t xml:space="preserve"> </w:t>
      </w:r>
      <w:r>
        <w:rPr>
          <w:sz w:val="24"/>
        </w:rPr>
        <w:t>points.</w:t>
      </w:r>
    </w:p>
    <w:p>
      <w:pPr>
        <w:pStyle w:val="6"/>
      </w:pPr>
    </w:p>
    <w:p>
      <w:pPr>
        <w:pStyle w:val="11"/>
        <w:numPr>
          <w:ilvl w:val="0"/>
          <w:numId w:val="6"/>
        </w:numPr>
        <w:tabs>
          <w:tab w:val="left" w:pos="350"/>
        </w:tabs>
        <w:spacing w:before="0" w:after="0" w:line="240" w:lineRule="auto"/>
        <w:ind w:left="100" w:right="165" w:firstLine="0"/>
        <w:jc w:val="left"/>
        <w:rPr>
          <w:sz w:val="24"/>
        </w:rPr>
      </w:pPr>
      <w:r>
        <w:rPr>
          <w:b/>
          <w:sz w:val="24"/>
        </w:rPr>
        <w:t>Deletion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at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kth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position</w:t>
      </w:r>
      <w:r>
        <w:rPr>
          <w:sz w:val="24"/>
        </w:rPr>
        <w:t>:</w:t>
      </w:r>
      <w:r>
        <w:rPr>
          <w:spacing w:val="11"/>
          <w:sz w:val="24"/>
        </w:rPr>
        <w:t xml:space="preserve"> </w:t>
      </w:r>
      <w:r>
        <w:rPr>
          <w:sz w:val="24"/>
        </w:rPr>
        <w:t>In</w:t>
      </w:r>
      <w:r>
        <w:rPr>
          <w:spacing w:val="11"/>
          <w:sz w:val="24"/>
        </w:rPr>
        <w:t xml:space="preserve"> </w:t>
      </w:r>
      <w:r>
        <w:rPr>
          <w:sz w:val="24"/>
        </w:rPr>
        <w:t>this</w:t>
      </w:r>
      <w:r>
        <w:rPr>
          <w:spacing w:val="11"/>
          <w:sz w:val="24"/>
        </w:rPr>
        <w:t xml:space="preserve"> </w:t>
      </w:r>
      <w:r>
        <w:rPr>
          <w:sz w:val="24"/>
        </w:rPr>
        <w:t>we</w:t>
      </w:r>
      <w:r>
        <w:rPr>
          <w:spacing w:val="10"/>
          <w:sz w:val="24"/>
        </w:rPr>
        <w:t xml:space="preserve"> </w:t>
      </w:r>
      <w:r>
        <w:rPr>
          <w:sz w:val="24"/>
        </w:rPr>
        <w:t>traverse</w:t>
      </w:r>
      <w:r>
        <w:rPr>
          <w:spacing w:val="12"/>
          <w:sz w:val="24"/>
        </w:rPr>
        <w:t xml:space="preserve"> </w:t>
      </w:r>
      <w:r>
        <w:rPr>
          <w:sz w:val="24"/>
        </w:rPr>
        <w:t>up</w:t>
      </w:r>
      <w:r>
        <w:rPr>
          <w:spacing w:val="9"/>
          <w:sz w:val="24"/>
        </w:rPr>
        <w:t xml:space="preserve"> </w:t>
      </w: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node</w:t>
      </w:r>
      <w:r>
        <w:rPr>
          <w:spacing w:val="12"/>
          <w:sz w:val="24"/>
        </w:rPr>
        <w:t xml:space="preserve"> </w:t>
      </w:r>
      <w:r>
        <w:rPr>
          <w:sz w:val="24"/>
        </w:rPr>
        <w:t>at</w:t>
      </w:r>
      <w:r>
        <w:rPr>
          <w:spacing w:val="9"/>
          <w:sz w:val="24"/>
        </w:rPr>
        <w:t xml:space="preserve"> </w:t>
      </w:r>
      <w:r>
        <w:rPr>
          <w:sz w:val="24"/>
        </w:rPr>
        <w:t>k-1</w:t>
      </w:r>
      <w:r>
        <w:rPr>
          <w:spacing w:val="11"/>
          <w:sz w:val="24"/>
        </w:rPr>
        <w:t xml:space="preserve"> </w:t>
      </w:r>
      <w:r>
        <w:rPr>
          <w:sz w:val="24"/>
        </w:rPr>
        <w:t>position</w:t>
      </w:r>
      <w:r>
        <w:rPr>
          <w:spacing w:val="8"/>
          <w:sz w:val="24"/>
        </w:rPr>
        <w:t xml:space="preserve"> </w:t>
      </w:r>
      <w:r>
        <w:rPr>
          <w:sz w:val="24"/>
        </w:rPr>
        <w:t>and</w:t>
      </w:r>
      <w:r>
        <w:rPr>
          <w:spacing w:val="11"/>
          <w:sz w:val="24"/>
        </w:rPr>
        <w:t xml:space="preserve"> </w:t>
      </w:r>
      <w:r>
        <w:rPr>
          <w:sz w:val="24"/>
        </w:rPr>
        <w:t>make</w:t>
      </w:r>
      <w:r>
        <w:rPr>
          <w:spacing w:val="10"/>
          <w:sz w:val="24"/>
        </w:rPr>
        <w:t xml:space="preserve"> </w:t>
      </w:r>
      <w:r>
        <w:rPr>
          <w:sz w:val="24"/>
        </w:rPr>
        <w:t>it</w:t>
      </w:r>
      <w:r>
        <w:rPr>
          <w:spacing w:val="10"/>
          <w:sz w:val="24"/>
        </w:rPr>
        <w:t xml:space="preserve"> </w:t>
      </w:r>
      <w:r>
        <w:rPr>
          <w:sz w:val="24"/>
        </w:rPr>
        <w:t>point</w:t>
      </w:r>
      <w:r>
        <w:rPr>
          <w:spacing w:val="9"/>
          <w:sz w:val="24"/>
        </w:rPr>
        <w:t xml:space="preserve"> </w:t>
      </w: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node</w:t>
      </w:r>
      <w:r>
        <w:rPr>
          <w:spacing w:val="-57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k+1</w:t>
      </w:r>
      <w:r>
        <w:rPr>
          <w:spacing w:val="-1"/>
          <w:sz w:val="24"/>
        </w:rPr>
        <w:t xml:space="preserve"> </w:t>
      </w:r>
      <w:r>
        <w:rPr>
          <w:sz w:val="24"/>
        </w:rPr>
        <w:t>position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delete the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to which the (k-1)</w:t>
      </w:r>
      <w:r>
        <w:rPr>
          <w:spacing w:val="1"/>
          <w:sz w:val="24"/>
        </w:rPr>
        <w:t xml:space="preserve"> </w:t>
      </w:r>
      <w:r>
        <w:rPr>
          <w:sz w:val="24"/>
        </w:rPr>
        <w:t>th</w:t>
      </w:r>
      <w:r>
        <w:rPr>
          <w:spacing w:val="-3"/>
          <w:sz w:val="24"/>
        </w:rPr>
        <w:t xml:space="preserve"> </w:t>
      </w:r>
      <w:r>
        <w:rPr>
          <w:sz w:val="24"/>
        </w:rPr>
        <w:t>node</w:t>
      </w:r>
      <w:r>
        <w:rPr>
          <w:spacing w:val="1"/>
          <w:sz w:val="24"/>
        </w:rPr>
        <w:t xml:space="preserve"> </w:t>
      </w:r>
      <w:r>
        <w:rPr>
          <w:sz w:val="24"/>
        </w:rPr>
        <w:t>previously pointed.</w:t>
      </w:r>
    </w:p>
    <w:p>
      <w:pPr>
        <w:pStyle w:val="6"/>
      </w:pPr>
    </w:p>
    <w:p>
      <w:pPr>
        <w:pStyle w:val="11"/>
        <w:numPr>
          <w:ilvl w:val="0"/>
          <w:numId w:val="6"/>
        </w:numPr>
        <w:tabs>
          <w:tab w:val="left" w:pos="357"/>
        </w:tabs>
        <w:spacing w:before="0" w:after="0" w:line="240" w:lineRule="auto"/>
        <w:ind w:left="100" w:right="165" w:firstLine="0"/>
        <w:jc w:val="left"/>
        <w:rPr>
          <w:sz w:val="24"/>
        </w:rPr>
      </w:pPr>
      <w:r>
        <w:rPr>
          <w:b/>
          <w:sz w:val="24"/>
        </w:rPr>
        <w:t>Deletion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before/after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key:</w:t>
      </w:r>
      <w:r>
        <w:rPr>
          <w:b/>
          <w:spacing w:val="17"/>
          <w:sz w:val="24"/>
        </w:rPr>
        <w:t xml:space="preserve"> </w:t>
      </w:r>
      <w:r>
        <w:rPr>
          <w:sz w:val="24"/>
        </w:rPr>
        <w:t>In</w:t>
      </w:r>
      <w:r>
        <w:rPr>
          <w:spacing w:val="17"/>
          <w:sz w:val="24"/>
        </w:rPr>
        <w:t xml:space="preserve"> </w:t>
      </w:r>
      <w:r>
        <w:rPr>
          <w:sz w:val="24"/>
        </w:rPr>
        <w:t>this</w:t>
      </w:r>
      <w:r>
        <w:rPr>
          <w:spacing w:val="13"/>
          <w:sz w:val="24"/>
        </w:rPr>
        <w:t xml:space="preserve"> </w:t>
      </w:r>
      <w:r>
        <w:rPr>
          <w:sz w:val="24"/>
        </w:rPr>
        <w:t>we</w:t>
      </w:r>
      <w:r>
        <w:rPr>
          <w:spacing w:val="17"/>
          <w:sz w:val="24"/>
        </w:rPr>
        <w:t xml:space="preserve"> </w:t>
      </w:r>
      <w:r>
        <w:rPr>
          <w:sz w:val="24"/>
        </w:rPr>
        <w:t>traverse</w:t>
      </w:r>
      <w:r>
        <w:rPr>
          <w:spacing w:val="17"/>
          <w:sz w:val="24"/>
        </w:rPr>
        <w:t xml:space="preserve"> </w:t>
      </w:r>
      <w:r>
        <w:rPr>
          <w:sz w:val="24"/>
        </w:rPr>
        <w:t>up</w:t>
      </w:r>
      <w:r>
        <w:rPr>
          <w:spacing w:val="14"/>
          <w:sz w:val="24"/>
        </w:rPr>
        <w:t xml:space="preserve"> </w:t>
      </w:r>
      <w:r>
        <w:rPr>
          <w:sz w:val="24"/>
        </w:rPr>
        <w:t>to</w:t>
      </w:r>
      <w:r>
        <w:rPr>
          <w:spacing w:val="15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node</w:t>
      </w:r>
      <w:r>
        <w:rPr>
          <w:spacing w:val="14"/>
          <w:sz w:val="24"/>
        </w:rPr>
        <w:t xml:space="preserve"> </w:t>
      </w:r>
      <w:r>
        <w:rPr>
          <w:sz w:val="24"/>
        </w:rPr>
        <w:t>having</w:t>
      </w:r>
      <w:r>
        <w:rPr>
          <w:spacing w:val="15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key</w:t>
      </w:r>
      <w:r>
        <w:rPr>
          <w:spacing w:val="18"/>
          <w:sz w:val="24"/>
        </w:rPr>
        <w:t xml:space="preserve"> </w:t>
      </w:r>
      <w:r>
        <w:rPr>
          <w:sz w:val="24"/>
        </w:rPr>
        <w:t>value</w:t>
      </w:r>
      <w:r>
        <w:rPr>
          <w:spacing w:val="14"/>
          <w:sz w:val="24"/>
        </w:rPr>
        <w:t xml:space="preserve"> </w:t>
      </w:r>
      <w:r>
        <w:rPr>
          <w:sz w:val="24"/>
        </w:rPr>
        <w:t>and</w:t>
      </w:r>
      <w:r>
        <w:rPr>
          <w:spacing w:val="15"/>
          <w:sz w:val="24"/>
        </w:rPr>
        <w:t xml:space="preserve"> </w:t>
      </w:r>
      <w:r>
        <w:rPr>
          <w:sz w:val="24"/>
        </w:rPr>
        <w:t>according</w:t>
      </w:r>
      <w:r>
        <w:rPr>
          <w:spacing w:val="14"/>
          <w:sz w:val="24"/>
        </w:rPr>
        <w:t xml:space="preserve"> </w:t>
      </w:r>
      <w:r>
        <w:rPr>
          <w:sz w:val="24"/>
        </w:rPr>
        <w:t>to</w:t>
      </w:r>
      <w:r>
        <w:rPr>
          <w:spacing w:val="15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condition</w:t>
      </w:r>
      <w:r>
        <w:rPr>
          <w:spacing w:val="-4"/>
          <w:sz w:val="24"/>
        </w:rPr>
        <w:t xml:space="preserve"> </w:t>
      </w:r>
      <w:r>
        <w:rPr>
          <w:sz w:val="24"/>
        </w:rPr>
        <w:t>delete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1"/>
          <w:sz w:val="24"/>
        </w:rPr>
        <w:t xml:space="preserve"> </w:t>
      </w:r>
      <w:r>
        <w:rPr>
          <w:sz w:val="24"/>
        </w:rPr>
        <w:t>before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after</w:t>
      </w:r>
      <w:r>
        <w:rPr>
          <w:spacing w:val="1"/>
          <w:sz w:val="24"/>
        </w:rPr>
        <w:t xml:space="preserve"> </w:t>
      </w:r>
      <w:r>
        <w:rPr>
          <w:sz w:val="24"/>
        </w:rPr>
        <w:t>that node.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0"/>
        <w:rPr>
          <w:sz w:val="2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725805</wp:posOffset>
            </wp:positionH>
            <wp:positionV relativeFrom="paragraph">
              <wp:posOffset>235585</wp:posOffset>
            </wp:positionV>
            <wp:extent cx="5160010" cy="2343785"/>
            <wp:effectExtent l="0" t="0" r="0" b="0"/>
            <wp:wrapTopAndBottom/>
            <wp:docPr id="1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2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0313" cy="2343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</w:pPr>
    </w:p>
    <w:p>
      <w:pPr>
        <w:pStyle w:val="3"/>
        <w:spacing w:before="90"/>
      </w:pPr>
      <w:r>
        <w:t>SEARCH:</w:t>
      </w:r>
    </w:p>
    <w:p>
      <w:pPr>
        <w:pStyle w:val="6"/>
        <w:ind w:left="100" w:right="159"/>
        <w:jc w:val="both"/>
      </w:pPr>
      <w:r>
        <w:t>Searching Algorithms are designed to check for an element or retrieve an element from any data structure</w:t>
      </w:r>
      <w:r>
        <w:rPr>
          <w:spacing w:val="1"/>
        </w:rPr>
        <w:t xml:space="preserve"> </w:t>
      </w:r>
      <w:r>
        <w:t>where it is stored. Based on the type of search operation, these algorithms are generally classified into two</w:t>
      </w:r>
      <w:r>
        <w:rPr>
          <w:spacing w:val="1"/>
        </w:rPr>
        <w:t xml:space="preserve"> </w:t>
      </w:r>
      <w:r>
        <w:t>categories:</w:t>
      </w:r>
    </w:p>
    <w:p>
      <w:pPr>
        <w:pStyle w:val="6"/>
      </w:pPr>
    </w:p>
    <w:p>
      <w:pPr>
        <w:pStyle w:val="6"/>
        <w:ind w:left="100" w:right="160"/>
        <w:jc w:val="both"/>
      </w:pPr>
      <w:r>
        <w:t>Sequential Search: In this, the list or array is traversed sequentially and every element is checked. For</w:t>
      </w:r>
      <w:r>
        <w:rPr>
          <w:spacing w:val="1"/>
        </w:rPr>
        <w:t xml:space="preserve"> </w:t>
      </w:r>
      <w:r>
        <w:t>example: </w:t>
      </w:r>
      <w:r>
        <w:fldChar w:fldCharType="begin"/>
      </w:r>
      <w:r>
        <w:instrText xml:space="preserve"> HYPERLINK "https://www.geeksforgeeks.org/linear-search/" \h </w:instrText>
      </w:r>
      <w:r>
        <w:fldChar w:fldCharType="separate"/>
      </w:r>
      <w:r>
        <w:rPr>
          <w:shd w:val="clear" w:color="auto" w:fill="E0E2E6"/>
        </w:rPr>
        <w:t>Linear Search</w:t>
      </w:r>
      <w:r>
        <w:rPr>
          <w:shd w:val="clear" w:color="auto" w:fill="E0E2E6"/>
        </w:rPr>
        <w:fldChar w:fldCharType="end"/>
      </w:r>
      <w:r>
        <w:t>.</w:t>
      </w:r>
    </w:p>
    <w:p>
      <w:pPr>
        <w:pStyle w:val="6"/>
        <w:spacing w:before="8"/>
        <w:rPr>
          <w:sz w:val="27"/>
        </w:rPr>
      </w:pPr>
    </w:p>
    <w:p>
      <w:pPr>
        <w:pStyle w:val="6"/>
        <w:spacing w:before="1"/>
        <w:ind w:left="100" w:right="155"/>
        <w:jc w:val="both"/>
      </w:pPr>
      <w:r>
        <w:t>Interval</w:t>
      </w:r>
      <w:r>
        <w:rPr>
          <w:spacing w:val="35"/>
        </w:rPr>
        <w:t xml:space="preserve"> </w:t>
      </w:r>
      <w:r>
        <w:t>Search:</w:t>
      </w:r>
      <w:r>
        <w:rPr>
          <w:spacing w:val="35"/>
        </w:rPr>
        <w:t xml:space="preserve"> </w:t>
      </w:r>
      <w:r>
        <w:t>These</w:t>
      </w:r>
      <w:r>
        <w:rPr>
          <w:spacing w:val="37"/>
        </w:rPr>
        <w:t xml:space="preserve"> </w:t>
      </w:r>
      <w:r>
        <w:t>algorithms</w:t>
      </w:r>
      <w:r>
        <w:rPr>
          <w:spacing w:val="33"/>
        </w:rPr>
        <w:t xml:space="preserve"> </w:t>
      </w:r>
      <w:r>
        <w:t>are</w:t>
      </w:r>
      <w:r>
        <w:rPr>
          <w:spacing w:val="37"/>
        </w:rPr>
        <w:t xml:space="preserve"> </w:t>
      </w:r>
      <w:r>
        <w:t>specifically</w:t>
      </w:r>
      <w:r>
        <w:rPr>
          <w:spacing w:val="35"/>
        </w:rPr>
        <w:t xml:space="preserve"> </w:t>
      </w:r>
      <w:r>
        <w:t>designed</w:t>
      </w:r>
      <w:r>
        <w:rPr>
          <w:spacing w:val="33"/>
        </w:rPr>
        <w:t xml:space="preserve"> </w:t>
      </w:r>
      <w:r>
        <w:t>for</w:t>
      </w:r>
      <w:r>
        <w:rPr>
          <w:spacing w:val="38"/>
        </w:rPr>
        <w:t xml:space="preserve"> </w:t>
      </w:r>
      <w:r>
        <w:t>searching</w:t>
      </w:r>
      <w:r>
        <w:rPr>
          <w:spacing w:val="35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t>sorted</w:t>
      </w:r>
      <w:r>
        <w:rPr>
          <w:spacing w:val="35"/>
        </w:rPr>
        <w:t xml:space="preserve"> </w:t>
      </w:r>
      <w:r>
        <w:t>data-structures.</w:t>
      </w:r>
      <w:r>
        <w:rPr>
          <w:spacing w:val="37"/>
        </w:rPr>
        <w:t xml:space="preserve"> </w:t>
      </w:r>
      <w:r>
        <w:t>These</w:t>
      </w:r>
      <w:r>
        <w:rPr>
          <w:spacing w:val="-57"/>
        </w:rPr>
        <w:t xml:space="preserve"> </w:t>
      </w:r>
      <w:r>
        <w:t>type of searching algorithms are much more efficient than Linear Search as they repeatedly target the center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search</w:t>
      </w:r>
      <w:r>
        <w:rPr>
          <w:spacing w:val="1"/>
        </w:rPr>
        <w:t xml:space="preserve"> </w:t>
      </w:r>
      <w:r>
        <w:t>structure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divide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search space</w:t>
      </w:r>
      <w:r>
        <w:rPr>
          <w:spacing w:val="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half. For</w:t>
      </w:r>
      <w:r>
        <w:rPr>
          <w:spacing w:val="3"/>
        </w:rPr>
        <w:t xml:space="preserve"> </w:t>
      </w:r>
      <w:r>
        <w:t>Example: </w:t>
      </w:r>
      <w:r>
        <w:fldChar w:fldCharType="begin"/>
      </w:r>
      <w:r>
        <w:instrText xml:space="preserve"> HYPERLINK "https://www.geeksforgeeks.org/binary-search/" \h </w:instrText>
      </w:r>
      <w:r>
        <w:fldChar w:fldCharType="separate"/>
      </w:r>
      <w:r>
        <w:rPr>
          <w:shd w:val="clear" w:color="auto" w:fill="E0E2E6"/>
        </w:rPr>
        <w:t>Binary Search</w:t>
      </w:r>
      <w:r>
        <w:rPr>
          <w:shd w:val="clear" w:color="auto" w:fill="E0E2E6"/>
        </w:rPr>
        <w:fldChar w:fldCharType="end"/>
      </w:r>
      <w:r>
        <w:t>.</w:t>
      </w:r>
    </w:p>
    <w:p>
      <w:pPr>
        <w:spacing w:after="0"/>
        <w:jc w:val="both"/>
        <w:sectPr>
          <w:pgSz w:w="11910" w:h="16840"/>
          <w:pgMar w:top="640" w:right="520" w:bottom="1120" w:left="620" w:header="0" w:footer="852" w:gutter="0"/>
          <w:cols w:space="720" w:num="1"/>
        </w:sectPr>
      </w:pPr>
    </w:p>
    <w:p>
      <w:pPr>
        <w:pStyle w:val="6"/>
        <w:spacing w:before="62"/>
        <w:ind w:left="100"/>
      </w:pPr>
      <w:r>
        <w:pict>
          <v:shape id="_x0000_s1043" o:spid="_x0000_s1043" style="position:absolute;left:0pt;margin-left:29.1pt;margin-top:32.1pt;height:777.7pt;width:537.05pt;mso-position-horizontal-relative:page;mso-position-vertical-relative:page;z-index:-251646976;mso-width-relative:page;mso-height-relative:page;" filled="f" stroked="t" coordorigin="582,642" coordsize="10741,15554" path="m582,671l11323,671m582,16167l11323,16167m611,642l611,16196m11294,700l11294,16196e">
            <v:path arrowok="t"/>
            <v:fill on="f" focussize="0,0"/>
            <v:stroke weight="2.88pt" color="#000000"/>
            <v:imagedata o:title=""/>
            <o:lock v:ext="edit"/>
          </v:shape>
        </w:pict>
      </w:r>
      <w:r>
        <w:t>Linear</w:t>
      </w:r>
      <w:r>
        <w:rPr>
          <w:spacing w:val="-1"/>
        </w:rPr>
        <w:t xml:space="preserve"> </w:t>
      </w:r>
      <w:r>
        <w:t>Search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“20”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numbers</w:t>
      </w:r>
    </w:p>
    <w:p>
      <w:pPr>
        <w:pStyle w:val="6"/>
        <w:rPr>
          <w:sz w:val="20"/>
        </w:rPr>
      </w:pPr>
    </w:p>
    <w:p>
      <w:pPr>
        <w:pStyle w:val="6"/>
        <w:spacing w:before="7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204470</wp:posOffset>
            </wp:positionV>
            <wp:extent cx="5640705" cy="2058035"/>
            <wp:effectExtent l="0" t="0" r="0" b="0"/>
            <wp:wrapTopAndBottom/>
            <wp:docPr id="19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3.jpe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0435" cy="2058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sz w:val="20"/>
        </w:rPr>
      </w:pPr>
    </w:p>
    <w:p>
      <w:pPr>
        <w:pStyle w:val="6"/>
        <w:spacing w:before="4"/>
        <w:rPr>
          <w:sz w:val="17"/>
        </w:rPr>
      </w:pPr>
    </w:p>
    <w:p>
      <w:pPr>
        <w:pStyle w:val="6"/>
        <w:spacing w:before="90"/>
        <w:ind w:left="100"/>
      </w:pPr>
      <w:r>
        <w:t>Binary</w:t>
      </w:r>
      <w:r>
        <w:rPr>
          <w:spacing w:val="-2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element</w:t>
      </w:r>
      <w:r>
        <w:rPr>
          <w:spacing w:val="1"/>
        </w:rPr>
        <w:t xml:space="preserve"> </w:t>
      </w:r>
      <w:r>
        <w:t>“23”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numbers</w:t>
      </w:r>
    </w:p>
    <w:p>
      <w:pPr>
        <w:pStyle w:val="6"/>
        <w:rPr>
          <w:sz w:val="20"/>
        </w:rPr>
      </w:pPr>
    </w:p>
    <w:p>
      <w:pPr>
        <w:pStyle w:val="6"/>
        <w:spacing w:before="9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205740</wp:posOffset>
            </wp:positionV>
            <wp:extent cx="4876165" cy="2715895"/>
            <wp:effectExtent l="0" t="0" r="0" b="0"/>
            <wp:wrapTopAndBottom/>
            <wp:docPr id="21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4.jpe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106" cy="2715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sectPr>
          <w:pgSz w:w="11910" w:h="16840"/>
          <w:pgMar w:top="640" w:right="520" w:bottom="1120" w:left="620" w:header="0" w:footer="852" w:gutter="0"/>
          <w:cols w:space="720" w:num="1"/>
        </w:sectPr>
      </w:pPr>
    </w:p>
    <w:p>
      <w:pPr>
        <w:pStyle w:val="2"/>
      </w:pPr>
      <w:r>
        <w:t>CHAPTER</w:t>
      </w:r>
      <w:r>
        <w:rPr>
          <w:spacing w:val="-3"/>
        </w:rPr>
        <w:t xml:space="preserve"> </w:t>
      </w:r>
      <w:r>
        <w:t>4</w:t>
      </w:r>
    </w:p>
    <w:p>
      <w:pPr>
        <w:pStyle w:val="6"/>
        <w:rPr>
          <w:b/>
          <w:sz w:val="26"/>
        </w:rPr>
      </w:pPr>
      <w:r>
        <w:br w:type="column"/>
      </w:r>
    </w:p>
    <w:p>
      <w:pPr>
        <w:pStyle w:val="6"/>
        <w:spacing w:before="5"/>
        <w:rPr>
          <w:b/>
          <w:sz w:val="33"/>
        </w:rPr>
      </w:pPr>
    </w:p>
    <w:p>
      <w:pPr>
        <w:pStyle w:val="3"/>
      </w:pPr>
      <w:r>
        <w:t>APPLICATION:</w:t>
      </w:r>
    </w:p>
    <w:p>
      <w:pPr>
        <w:spacing w:after="0"/>
        <w:sectPr>
          <w:pgSz w:w="11910" w:h="16840"/>
          <w:pgMar w:top="640" w:right="520" w:bottom="1120" w:left="620" w:header="0" w:footer="852" w:gutter="0"/>
          <w:cols w:equalWidth="0" w:num="2">
            <w:col w:w="1944" w:space="2412"/>
            <w:col w:w="6414"/>
          </w:cols>
        </w:sectPr>
      </w:pPr>
    </w:p>
    <w:p>
      <w:pPr>
        <w:pStyle w:val="6"/>
        <w:rPr>
          <w:b/>
          <w:sz w:val="16"/>
        </w:rPr>
      </w:pPr>
      <w:r>
        <w:pict>
          <v:shape id="_x0000_s1044" o:spid="_x0000_s1044" style="position:absolute;left:0pt;margin-left:29.1pt;margin-top:32.1pt;height:777.7pt;width:537.05pt;mso-position-horizontal-relative:page;mso-position-vertical-relative:page;z-index:-251646976;mso-width-relative:page;mso-height-relative:page;" filled="f" stroked="t" coordorigin="582,642" coordsize="10741,15554" path="m582,671l11323,671m582,16167l11323,16167m611,642l611,16196m11294,700l11294,16196e">
            <v:path arrowok="t"/>
            <v:fill on="f" focussize="0,0"/>
            <v:stroke weight="2.88pt" color="#000000"/>
            <v:imagedata o:title=""/>
            <o:lock v:ext="edit"/>
          </v:shape>
        </w:pict>
      </w:r>
    </w:p>
    <w:p>
      <w:pPr>
        <w:pStyle w:val="11"/>
        <w:numPr>
          <w:ilvl w:val="0"/>
          <w:numId w:val="1"/>
        </w:numPr>
        <w:tabs>
          <w:tab w:val="left" w:pos="520"/>
        </w:tabs>
        <w:spacing w:before="92" w:after="0" w:line="240" w:lineRule="auto"/>
        <w:ind w:left="520" w:right="166" w:hanging="420"/>
        <w:jc w:val="both"/>
        <w:rPr>
          <w:rFonts w:ascii="Wingdings" w:hAnsi="Wingdings"/>
          <w:color w:val="333333"/>
          <w:sz w:val="24"/>
        </w:rPr>
      </w:pPr>
      <w:r>
        <w:rPr>
          <w:color w:val="333333"/>
          <w:sz w:val="24"/>
        </w:rPr>
        <w:t>This project can be implemented in any bank by fulfilling basic requirements. This Bank Management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System will provide the transaction going inside the bank without manual processing. All information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will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be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updated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automatically by using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information stored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in the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system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files.</w:t>
      </w:r>
    </w:p>
    <w:p>
      <w:pPr>
        <w:pStyle w:val="6"/>
        <w:spacing w:before="3"/>
        <w:rPr>
          <w:sz w:val="31"/>
        </w:rPr>
      </w:pPr>
    </w:p>
    <w:p>
      <w:pPr>
        <w:pStyle w:val="11"/>
        <w:numPr>
          <w:ilvl w:val="0"/>
          <w:numId w:val="1"/>
        </w:numPr>
        <w:tabs>
          <w:tab w:val="left" w:pos="519"/>
          <w:tab w:val="left" w:pos="520"/>
        </w:tabs>
        <w:spacing w:before="1" w:after="0" w:line="240" w:lineRule="auto"/>
        <w:ind w:left="520" w:right="0" w:hanging="420"/>
        <w:jc w:val="left"/>
        <w:rPr>
          <w:rFonts w:ascii="Wingdings" w:hAnsi="Wingdings"/>
          <w:color w:val="333333"/>
          <w:sz w:val="24"/>
        </w:rPr>
      </w:pPr>
      <w:r>
        <w:rPr>
          <w:color w:val="333333"/>
          <w:sz w:val="24"/>
        </w:rPr>
        <w:t>Maintain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records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for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long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time.</w:t>
      </w:r>
    </w:p>
    <w:p>
      <w:pPr>
        <w:pStyle w:val="6"/>
        <w:spacing w:before="3"/>
        <w:rPr>
          <w:sz w:val="31"/>
        </w:rPr>
      </w:pPr>
    </w:p>
    <w:p>
      <w:pPr>
        <w:pStyle w:val="11"/>
        <w:numPr>
          <w:ilvl w:val="0"/>
          <w:numId w:val="1"/>
        </w:numPr>
        <w:tabs>
          <w:tab w:val="left" w:pos="519"/>
          <w:tab w:val="left" w:pos="520"/>
        </w:tabs>
        <w:spacing w:before="0" w:after="0" w:line="240" w:lineRule="auto"/>
        <w:ind w:left="520" w:right="0" w:hanging="420"/>
        <w:jc w:val="left"/>
        <w:rPr>
          <w:rFonts w:ascii="Wingdings" w:hAnsi="Wingdings"/>
          <w:color w:val="333333"/>
          <w:sz w:val="24"/>
        </w:rPr>
      </w:pPr>
      <w:r>
        <w:rPr>
          <w:color w:val="333333"/>
          <w:sz w:val="24"/>
        </w:rPr>
        <w:t>Fast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perfect.</w:t>
      </w:r>
    </w:p>
    <w:p>
      <w:pPr>
        <w:pStyle w:val="6"/>
        <w:spacing w:before="4"/>
        <w:rPr>
          <w:sz w:val="31"/>
        </w:rPr>
      </w:pPr>
    </w:p>
    <w:p>
      <w:pPr>
        <w:pStyle w:val="11"/>
        <w:numPr>
          <w:ilvl w:val="0"/>
          <w:numId w:val="1"/>
        </w:numPr>
        <w:tabs>
          <w:tab w:val="left" w:pos="519"/>
          <w:tab w:val="left" w:pos="520"/>
        </w:tabs>
        <w:spacing w:before="0" w:after="0" w:line="240" w:lineRule="auto"/>
        <w:ind w:left="520" w:right="0" w:hanging="420"/>
        <w:jc w:val="left"/>
        <w:rPr>
          <w:rFonts w:ascii="Wingdings" w:hAnsi="Wingdings"/>
          <w:color w:val="333333"/>
          <w:sz w:val="24"/>
        </w:rPr>
      </w:pPr>
      <w:r>
        <w:rPr>
          <w:color w:val="333333"/>
          <w:sz w:val="24"/>
        </w:rPr>
        <w:t>Time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Management.</w:t>
      </w:r>
    </w:p>
    <w:p>
      <w:pPr>
        <w:pStyle w:val="6"/>
        <w:spacing w:before="3"/>
        <w:rPr>
          <w:sz w:val="31"/>
        </w:rPr>
      </w:pPr>
    </w:p>
    <w:p>
      <w:pPr>
        <w:pStyle w:val="11"/>
        <w:numPr>
          <w:ilvl w:val="0"/>
          <w:numId w:val="1"/>
        </w:numPr>
        <w:tabs>
          <w:tab w:val="left" w:pos="519"/>
          <w:tab w:val="left" w:pos="520"/>
        </w:tabs>
        <w:spacing w:before="0" w:after="0" w:line="240" w:lineRule="auto"/>
        <w:ind w:left="520" w:right="0" w:hanging="420"/>
        <w:jc w:val="left"/>
        <w:rPr>
          <w:rFonts w:ascii="Wingdings" w:hAnsi="Wingdings"/>
          <w:color w:val="333333"/>
          <w:sz w:val="24"/>
        </w:rPr>
      </w:pPr>
      <w:r>
        <w:rPr>
          <w:color w:val="333333"/>
          <w:sz w:val="24"/>
        </w:rPr>
        <w:t>Automatic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upgradation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Information.</w:t>
      </w:r>
    </w:p>
    <w:p>
      <w:pPr>
        <w:spacing w:after="0" w:line="240" w:lineRule="auto"/>
        <w:jc w:val="left"/>
        <w:rPr>
          <w:rFonts w:ascii="Wingdings" w:hAnsi="Wingdings"/>
          <w:sz w:val="24"/>
        </w:rPr>
        <w:sectPr>
          <w:type w:val="continuous"/>
          <w:pgSz w:w="11910" w:h="16840"/>
          <w:pgMar w:top="1040" w:right="520" w:bottom="280" w:left="620" w:header="720" w:footer="720" w:gutter="0"/>
          <w:cols w:space="720" w:num="1"/>
        </w:sectPr>
      </w:pPr>
    </w:p>
    <w:p>
      <w:pPr>
        <w:pStyle w:val="2"/>
        <w:spacing w:line="475" w:lineRule="auto"/>
        <w:ind w:right="8326"/>
      </w:pPr>
      <w:r>
        <w:pict>
          <v:shape id="_x0000_s1045" o:spid="_x0000_s1045" style="position:absolute;left:0pt;margin-left:29.1pt;margin-top:32.1pt;height:777.7pt;width:537.05pt;mso-position-horizontal-relative:page;mso-position-vertical-relative:page;z-index:-251645952;mso-width-relative:page;mso-height-relative:page;" filled="f" stroked="t" coordorigin="582,642" coordsize="10741,15554" path="m582,671l11323,671m582,16167l11323,16167m611,642l611,16196m11294,700l11294,16196e">
            <v:path arrowok="t"/>
            <v:fill on="f" focussize="0,0"/>
            <v:stroke weight="2.88pt" color="#000000"/>
            <v:imagedata o:title=""/>
            <o:lock v:ext="edit"/>
          </v:shape>
        </w:pict>
      </w:r>
      <w:r>
        <w:rPr>
          <w:color w:val="333333"/>
        </w:rPr>
        <w:t>CHAPTER 5</w:t>
      </w:r>
      <w:r>
        <w:rPr>
          <w:color w:val="333333"/>
          <w:spacing w:val="1"/>
        </w:rPr>
        <w:t xml:space="preserve"> </w:t>
      </w:r>
      <w:r>
        <w:t>SOURCE</w:t>
      </w:r>
      <w:r>
        <w:rPr>
          <w:spacing w:val="-15"/>
        </w:rPr>
        <w:t xml:space="preserve"> </w:t>
      </w:r>
      <w:r>
        <w:t>CODE</w:t>
      </w:r>
    </w:p>
    <w:p>
      <w:pPr>
        <w:pStyle w:val="6"/>
        <w:spacing w:line="451" w:lineRule="auto"/>
        <w:ind w:left="100" w:right="8781"/>
        <w:jc w:val="both"/>
      </w:pPr>
      <w:r>
        <w:t>#include &lt;stdio.h&gt;</w:t>
      </w:r>
      <w:r>
        <w:rPr>
          <w:spacing w:val="1"/>
        </w:rPr>
        <w:t xml:space="preserve"> </w:t>
      </w:r>
      <w:r>
        <w:t>#include &lt;stdlib.h&gt;</w:t>
      </w:r>
      <w:r>
        <w:rPr>
          <w:spacing w:val="-57"/>
        </w:rPr>
        <w:t xml:space="preserve"> </w:t>
      </w:r>
      <w:r>
        <w:t>#include &lt;string.h&gt;</w:t>
      </w:r>
      <w:r>
        <w:rPr>
          <w:spacing w:val="-57"/>
        </w:rPr>
        <w:t xml:space="preserve"> </w:t>
      </w:r>
      <w:r>
        <w:t>#include</w:t>
      </w:r>
      <w:r>
        <w:rPr>
          <w:spacing w:val="-2"/>
        </w:rPr>
        <w:t xml:space="preserve"> </w:t>
      </w:r>
      <w:r>
        <w:t>&lt;time.h&gt;</w:t>
      </w:r>
    </w:p>
    <w:p>
      <w:pPr>
        <w:pStyle w:val="6"/>
        <w:rPr>
          <w:sz w:val="26"/>
        </w:rPr>
      </w:pPr>
    </w:p>
    <w:p>
      <w:pPr>
        <w:pStyle w:val="6"/>
        <w:spacing w:before="210"/>
        <w:ind w:left="100"/>
      </w:pPr>
      <w:r>
        <w:t>typedef</w:t>
      </w:r>
      <w:r>
        <w:rPr>
          <w:spacing w:val="-1"/>
        </w:rPr>
        <w:t xml:space="preserve"> </w:t>
      </w:r>
      <w:r>
        <w:t>struct</w:t>
      </w:r>
      <w:r>
        <w:rPr>
          <w:spacing w:val="-1"/>
        </w:rPr>
        <w:t xml:space="preserve"> </w:t>
      </w:r>
      <w:r>
        <w:t>sll</w:t>
      </w:r>
    </w:p>
    <w:p>
      <w:pPr>
        <w:pStyle w:val="6"/>
        <w:spacing w:before="1"/>
        <w:rPr>
          <w:sz w:val="21"/>
        </w:rPr>
      </w:pPr>
    </w:p>
    <w:p>
      <w:pPr>
        <w:pStyle w:val="6"/>
        <w:ind w:left="100"/>
      </w:pPr>
      <w:r>
        <w:t>{</w:t>
      </w:r>
    </w:p>
    <w:p>
      <w:pPr>
        <w:pStyle w:val="6"/>
        <w:rPr>
          <w:sz w:val="13"/>
        </w:rPr>
      </w:pPr>
    </w:p>
    <w:p>
      <w:pPr>
        <w:pStyle w:val="6"/>
        <w:spacing w:before="90" w:line="451" w:lineRule="auto"/>
        <w:ind w:left="340" w:right="8326"/>
      </w:pPr>
      <w:r>
        <w:t>char money[50];</w:t>
      </w:r>
      <w:r>
        <w:rPr>
          <w:spacing w:val="1"/>
        </w:rPr>
        <w:t xml:space="preserve"> </w:t>
      </w:r>
      <w:r>
        <w:t>struct</w:t>
      </w:r>
      <w:r>
        <w:rPr>
          <w:spacing w:val="-7"/>
        </w:rPr>
        <w:t xml:space="preserve"> </w:t>
      </w:r>
      <w:r>
        <w:t>sll</w:t>
      </w:r>
      <w:r>
        <w:rPr>
          <w:spacing w:val="-9"/>
        </w:rPr>
        <w:t xml:space="preserve"> </w:t>
      </w:r>
      <w:r>
        <w:t>*next_node;</w:t>
      </w:r>
    </w:p>
    <w:p>
      <w:pPr>
        <w:pStyle w:val="6"/>
        <w:spacing w:line="275" w:lineRule="exact"/>
        <w:ind w:left="100"/>
      </w:pPr>
      <w:r>
        <w:t>}</w:t>
      </w:r>
      <w:r>
        <w:rPr>
          <w:spacing w:val="-1"/>
        </w:rPr>
        <w:t xml:space="preserve"> </w:t>
      </w:r>
      <w:r>
        <w:t>sll;</w:t>
      </w: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spacing w:before="161" w:line="448" w:lineRule="auto"/>
        <w:ind w:left="100" w:right="7658"/>
      </w:pPr>
      <w:r>
        <w:t>void Account_numgen(void);</w:t>
      </w:r>
      <w:r>
        <w:rPr>
          <w:spacing w:val="1"/>
        </w:rPr>
        <w:t xml:space="preserve"> </w:t>
      </w:r>
      <w:r>
        <w:t>int</w:t>
      </w:r>
      <w:r>
        <w:rPr>
          <w:spacing w:val="-14"/>
        </w:rPr>
        <w:t xml:space="preserve"> </w:t>
      </w:r>
      <w:r>
        <w:t>check_Account_num(void);</w:t>
      </w:r>
    </w:p>
    <w:p>
      <w:pPr>
        <w:pStyle w:val="6"/>
        <w:spacing w:before="2" w:line="448" w:lineRule="auto"/>
        <w:ind w:left="100" w:right="7270"/>
      </w:pPr>
      <w:r>
        <w:t>void depositMoney(sll **, int *);</w:t>
      </w:r>
      <w:r>
        <w:rPr>
          <w:spacing w:val="1"/>
        </w:rPr>
        <w:t xml:space="preserve"> </w:t>
      </w:r>
      <w:r>
        <w:t>void withdrawMoney(sll **, int *);</w:t>
      </w:r>
      <w:r>
        <w:rPr>
          <w:spacing w:val="-57"/>
        </w:rPr>
        <w:t xml:space="preserve"> </w:t>
      </w:r>
      <w:r>
        <w:t>void transaction(sll **, char *);</w:t>
      </w:r>
      <w:r>
        <w:rPr>
          <w:spacing w:val="1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showBalance(int</w:t>
      </w:r>
      <w:r>
        <w:rPr>
          <w:spacing w:val="2"/>
        </w:rPr>
        <w:t xml:space="preserve"> </w:t>
      </w:r>
      <w:r>
        <w:t>*);</w:t>
      </w:r>
    </w:p>
    <w:p>
      <w:pPr>
        <w:pStyle w:val="6"/>
        <w:spacing w:before="5" w:line="451" w:lineRule="auto"/>
        <w:ind w:left="100" w:right="7543"/>
      </w:pPr>
      <w:r>
        <w:t>void display_transaction(sll **);</w:t>
      </w:r>
      <w:r>
        <w:rPr>
          <w:spacing w:val="-57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help();</w:t>
      </w:r>
    </w:p>
    <w:p>
      <w:pPr>
        <w:pStyle w:val="6"/>
        <w:rPr>
          <w:sz w:val="26"/>
        </w:rPr>
      </w:pPr>
    </w:p>
    <w:p>
      <w:pPr>
        <w:pStyle w:val="6"/>
        <w:spacing w:before="216"/>
        <w:ind w:left="100"/>
      </w:pPr>
      <w:r>
        <w:t>int</w:t>
      </w:r>
      <w:r>
        <w:rPr>
          <w:spacing w:val="-3"/>
        </w:rPr>
        <w:t xml:space="preserve"> </w:t>
      </w:r>
      <w:r>
        <w:t>main()</w:t>
      </w:r>
    </w:p>
    <w:p>
      <w:pPr>
        <w:pStyle w:val="6"/>
        <w:spacing w:before="10"/>
        <w:rPr>
          <w:sz w:val="20"/>
        </w:rPr>
      </w:pPr>
    </w:p>
    <w:p>
      <w:pPr>
        <w:pStyle w:val="6"/>
        <w:ind w:left="100"/>
      </w:pPr>
      <w:r>
        <w:t>{</w:t>
      </w:r>
    </w:p>
    <w:p>
      <w:pPr>
        <w:pStyle w:val="6"/>
        <w:spacing w:before="3"/>
        <w:rPr>
          <w:sz w:val="13"/>
        </w:rPr>
      </w:pPr>
    </w:p>
    <w:p>
      <w:pPr>
        <w:pStyle w:val="6"/>
        <w:spacing w:before="90"/>
        <w:ind w:left="340"/>
      </w:pPr>
      <w:r>
        <w:t>int</w:t>
      </w:r>
      <w:r>
        <w:rPr>
          <w:spacing w:val="-4"/>
        </w:rPr>
        <w:t xml:space="preserve"> </w:t>
      </w:r>
      <w:r>
        <w:t>choice1, choice2;</w:t>
      </w:r>
    </w:p>
    <w:p>
      <w:pPr>
        <w:pStyle w:val="6"/>
        <w:spacing w:before="10"/>
        <w:rPr>
          <w:sz w:val="20"/>
        </w:rPr>
      </w:pPr>
    </w:p>
    <w:p>
      <w:pPr>
        <w:pStyle w:val="6"/>
        <w:ind w:left="340"/>
      </w:pPr>
      <w:r>
        <w:t>int</w:t>
      </w:r>
      <w:r>
        <w:rPr>
          <w:spacing w:val="-4"/>
        </w:rPr>
        <w:t xml:space="preserve"> </w:t>
      </w:r>
      <w:r>
        <w:t>Account_NumberValid</w:t>
      </w:r>
      <w:r>
        <w:rPr>
          <w:spacing w:val="-1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balance</w:t>
      </w:r>
      <w:r>
        <w:rPr>
          <w:spacing w:val="-1"/>
        </w:rPr>
        <w:t xml:space="preserve"> </w:t>
      </w:r>
      <w:r>
        <w:t>;</w:t>
      </w: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spacing w:before="163"/>
        <w:ind w:left="340"/>
      </w:pPr>
      <w:r>
        <w:t>sll</w:t>
      </w:r>
      <w:r>
        <w:rPr>
          <w:spacing w:val="-4"/>
        </w:rPr>
        <w:t xml:space="preserve"> </w:t>
      </w:r>
      <w:r>
        <w:t>*head =</w:t>
      </w:r>
      <w:r>
        <w:rPr>
          <w:spacing w:val="-1"/>
        </w:rPr>
        <w:t xml:space="preserve"> </w:t>
      </w:r>
      <w:r>
        <w:t>NULL;</w:t>
      </w:r>
    </w:p>
    <w:p>
      <w:pPr>
        <w:spacing w:after="0"/>
        <w:sectPr>
          <w:pgSz w:w="11910" w:h="16840"/>
          <w:pgMar w:top="640" w:right="520" w:bottom="1120" w:left="620" w:header="0" w:footer="852" w:gutter="0"/>
          <w:cols w:space="720" w:num="1"/>
        </w:sectPr>
      </w:pPr>
    </w:p>
    <w:p>
      <w:pPr>
        <w:pStyle w:val="6"/>
        <w:spacing w:before="62" w:line="448" w:lineRule="auto"/>
        <w:ind w:left="340" w:right="7835"/>
      </w:pPr>
      <w:r>
        <w:pict>
          <v:shape id="_x0000_s1046" o:spid="_x0000_s1046" style="position:absolute;left:0pt;margin-left:29.1pt;margin-top:32.1pt;height:777.7pt;width:537.05pt;mso-position-horizontal-relative:page;mso-position-vertical-relative:page;z-index:-251645952;mso-width-relative:page;mso-height-relative:page;" filled="f" stroked="t" coordorigin="582,642" coordsize="10741,15554" path="m582,671l11323,671m582,16167l11323,16167m611,642l611,16196m11294,700l11294,16196e">
            <v:path arrowok="t"/>
            <v:fill on="f" focussize="0,0"/>
            <v:stroke weight="2.88pt" color="#000000"/>
            <v:imagedata o:title=""/>
            <o:lock v:ext="edit"/>
          </v:shape>
        </w:pict>
      </w:r>
      <w:r>
        <w:t>lable:</w:t>
      </w:r>
      <w:r>
        <w:rPr>
          <w:spacing w:val="1"/>
        </w:rPr>
        <w:t xml:space="preserve"> </w:t>
      </w:r>
      <w:r>
        <w:t>Account_NumberValid=0;</w:t>
      </w:r>
      <w:r>
        <w:rPr>
          <w:spacing w:val="-57"/>
        </w:rPr>
        <w:t xml:space="preserve"> </w:t>
      </w:r>
      <w:r>
        <w:t>balance=0;</w:t>
      </w:r>
    </w:p>
    <w:p>
      <w:pPr>
        <w:pStyle w:val="6"/>
        <w:spacing w:before="4"/>
        <w:ind w:left="340"/>
      </w:pPr>
      <w:r>
        <w:t>while</w:t>
      </w:r>
      <w:r>
        <w:rPr>
          <w:spacing w:val="-2"/>
        </w:rPr>
        <w:t xml:space="preserve"> </w:t>
      </w:r>
      <w:r>
        <w:t>(1)</w:t>
      </w:r>
    </w:p>
    <w:p>
      <w:pPr>
        <w:pStyle w:val="6"/>
        <w:spacing w:before="10"/>
        <w:rPr>
          <w:sz w:val="20"/>
        </w:rPr>
      </w:pPr>
    </w:p>
    <w:p>
      <w:pPr>
        <w:pStyle w:val="6"/>
        <w:ind w:left="340"/>
      </w:pPr>
      <w:r>
        <w:t>{</w:t>
      </w:r>
    </w:p>
    <w:p>
      <w:pPr>
        <w:pStyle w:val="6"/>
        <w:spacing w:before="1"/>
        <w:rPr>
          <w:sz w:val="13"/>
        </w:rPr>
      </w:pPr>
    </w:p>
    <w:p>
      <w:pPr>
        <w:pStyle w:val="6"/>
        <w:tabs>
          <w:tab w:val="left" w:leader="hyphen" w:pos="6214"/>
        </w:tabs>
        <w:spacing w:before="90"/>
        <w:ind w:left="580"/>
      </w:pPr>
      <w:r>
        <w:t>printf("\n\n----------ABHINAV</w:t>
      </w:r>
      <w:r>
        <w:rPr>
          <w:spacing w:val="-3"/>
        </w:rPr>
        <w:t xml:space="preserve"> </w:t>
      </w:r>
      <w:r>
        <w:t>BANK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INDIA</w:t>
      </w:r>
      <w:r>
        <w:tab/>
      </w:r>
      <w:r>
        <w:t>\n\n");</w:t>
      </w:r>
    </w:p>
    <w:p>
      <w:pPr>
        <w:pStyle w:val="6"/>
        <w:spacing w:before="1"/>
        <w:rPr>
          <w:sz w:val="21"/>
        </w:rPr>
      </w:pPr>
    </w:p>
    <w:p>
      <w:pPr>
        <w:pStyle w:val="6"/>
        <w:spacing w:line="451" w:lineRule="auto"/>
        <w:ind w:left="580" w:right="1036"/>
      </w:pPr>
      <w:r>
        <w:t>printf("1. Create Account \n2. Account info / Withdraw-add money\n3. Exit\n4. Help desk\n");</w:t>
      </w:r>
      <w:r>
        <w:rPr>
          <w:spacing w:val="-57"/>
        </w:rPr>
        <w:t xml:space="preserve"> </w:t>
      </w:r>
      <w:r>
        <w:t>printf("\nYour choice: ");</w:t>
      </w:r>
    </w:p>
    <w:p>
      <w:pPr>
        <w:pStyle w:val="6"/>
        <w:spacing w:line="273" w:lineRule="exact"/>
        <w:ind w:left="580"/>
      </w:pPr>
      <w:r>
        <w:t>scanf("%d",</w:t>
      </w:r>
      <w:r>
        <w:rPr>
          <w:spacing w:val="-3"/>
        </w:rPr>
        <w:t xml:space="preserve"> </w:t>
      </w:r>
      <w:r>
        <w:t>&amp;choice1);</w:t>
      </w: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spacing w:before="160"/>
        <w:ind w:left="580"/>
      </w:pPr>
      <w:r>
        <w:t>switch</w:t>
      </w:r>
      <w:r>
        <w:rPr>
          <w:spacing w:val="-2"/>
        </w:rPr>
        <w:t xml:space="preserve"> </w:t>
      </w:r>
      <w:r>
        <w:t>(choice1)</w:t>
      </w:r>
    </w:p>
    <w:p>
      <w:pPr>
        <w:pStyle w:val="6"/>
        <w:spacing w:before="1"/>
        <w:rPr>
          <w:sz w:val="21"/>
        </w:rPr>
      </w:pPr>
    </w:p>
    <w:p>
      <w:pPr>
        <w:pStyle w:val="6"/>
        <w:ind w:left="580"/>
      </w:pPr>
      <w:r>
        <w:t>{</w:t>
      </w:r>
    </w:p>
    <w:p>
      <w:pPr>
        <w:pStyle w:val="6"/>
        <w:spacing w:before="1"/>
        <w:rPr>
          <w:sz w:val="21"/>
        </w:rPr>
      </w:pPr>
    </w:p>
    <w:p>
      <w:pPr>
        <w:pStyle w:val="6"/>
        <w:ind w:left="580"/>
      </w:pPr>
      <w:r>
        <w:t>case 1:</w:t>
      </w:r>
    </w:p>
    <w:p>
      <w:pPr>
        <w:pStyle w:val="6"/>
        <w:spacing w:before="10"/>
        <w:rPr>
          <w:sz w:val="20"/>
        </w:rPr>
      </w:pPr>
    </w:p>
    <w:p>
      <w:pPr>
        <w:pStyle w:val="6"/>
        <w:spacing w:line="451" w:lineRule="auto"/>
        <w:ind w:left="820" w:right="7997"/>
      </w:pPr>
      <w:r>
        <w:t>Account_numgen();</w:t>
      </w:r>
      <w:r>
        <w:rPr>
          <w:spacing w:val="-57"/>
        </w:rPr>
        <w:t xml:space="preserve"> </w:t>
      </w:r>
      <w:r>
        <w:t>goto</w:t>
      </w:r>
      <w:r>
        <w:rPr>
          <w:spacing w:val="-1"/>
        </w:rPr>
        <w:t xml:space="preserve"> </w:t>
      </w:r>
      <w:r>
        <w:t>lable;</w:t>
      </w:r>
    </w:p>
    <w:p>
      <w:pPr>
        <w:pStyle w:val="6"/>
        <w:rPr>
          <w:sz w:val="26"/>
        </w:rPr>
      </w:pPr>
    </w:p>
    <w:p>
      <w:pPr>
        <w:pStyle w:val="6"/>
        <w:spacing w:before="216"/>
        <w:ind w:left="580"/>
      </w:pPr>
      <w:r>
        <w:t>case 2:</w:t>
      </w:r>
    </w:p>
    <w:p>
      <w:pPr>
        <w:pStyle w:val="6"/>
        <w:spacing w:before="10"/>
        <w:rPr>
          <w:sz w:val="20"/>
        </w:rPr>
      </w:pPr>
    </w:p>
    <w:p>
      <w:pPr>
        <w:pStyle w:val="6"/>
        <w:spacing w:before="1"/>
        <w:ind w:left="820"/>
      </w:pPr>
      <w:r>
        <w:t>Account_NumberValid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check_Account_num();</w:t>
      </w: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spacing w:before="162"/>
        <w:ind w:left="820"/>
      </w:pPr>
      <w:r>
        <w:t>if</w:t>
      </w:r>
      <w:r>
        <w:rPr>
          <w:spacing w:val="-4"/>
        </w:rPr>
        <w:t xml:space="preserve"> </w:t>
      </w:r>
      <w:r>
        <w:t>(Account_NumberValid)</w:t>
      </w:r>
    </w:p>
    <w:p>
      <w:pPr>
        <w:pStyle w:val="6"/>
        <w:spacing w:before="10"/>
        <w:rPr>
          <w:sz w:val="20"/>
        </w:rPr>
      </w:pPr>
    </w:p>
    <w:p>
      <w:pPr>
        <w:pStyle w:val="6"/>
        <w:ind w:left="820"/>
      </w:pPr>
      <w:r>
        <w:t>{</w:t>
      </w:r>
    </w:p>
    <w:p>
      <w:pPr>
        <w:pStyle w:val="6"/>
        <w:spacing w:before="3"/>
        <w:rPr>
          <w:sz w:val="13"/>
        </w:rPr>
      </w:pPr>
    </w:p>
    <w:p>
      <w:pPr>
        <w:pStyle w:val="6"/>
        <w:spacing w:before="90"/>
        <w:ind w:left="1060"/>
      </w:pPr>
      <w:r>
        <w:t>printf("\nValid</w:t>
      </w:r>
      <w:r>
        <w:rPr>
          <w:spacing w:val="-5"/>
        </w:rPr>
        <w:t xml:space="preserve"> </w:t>
      </w:r>
      <w:r>
        <w:t>Account_Number\n");</w:t>
      </w:r>
    </w:p>
    <w:p>
      <w:pPr>
        <w:pStyle w:val="6"/>
        <w:spacing w:before="10"/>
        <w:rPr>
          <w:sz w:val="20"/>
        </w:rPr>
      </w:pPr>
    </w:p>
    <w:p>
      <w:pPr>
        <w:pStyle w:val="6"/>
        <w:ind w:left="820"/>
      </w:pPr>
      <w:r>
        <w:t>}</w:t>
      </w:r>
    </w:p>
    <w:p>
      <w:pPr>
        <w:pStyle w:val="6"/>
        <w:spacing w:before="3"/>
        <w:rPr>
          <w:sz w:val="13"/>
        </w:rPr>
      </w:pPr>
    </w:p>
    <w:p>
      <w:pPr>
        <w:pStyle w:val="6"/>
        <w:spacing w:before="90"/>
        <w:ind w:left="820"/>
      </w:pPr>
      <w:r>
        <w:t>else</w:t>
      </w:r>
    </w:p>
    <w:p>
      <w:pPr>
        <w:pStyle w:val="6"/>
        <w:spacing w:before="10"/>
        <w:rPr>
          <w:sz w:val="20"/>
        </w:rPr>
      </w:pPr>
    </w:p>
    <w:p>
      <w:pPr>
        <w:pStyle w:val="6"/>
        <w:ind w:left="820"/>
      </w:pPr>
      <w:r>
        <w:t>{</w:t>
      </w:r>
    </w:p>
    <w:p>
      <w:pPr>
        <w:pStyle w:val="6"/>
        <w:spacing w:before="3"/>
        <w:rPr>
          <w:sz w:val="13"/>
        </w:rPr>
      </w:pPr>
    </w:p>
    <w:p>
      <w:pPr>
        <w:pStyle w:val="6"/>
        <w:spacing w:before="90" w:line="448" w:lineRule="auto"/>
        <w:ind w:left="1060" w:right="1429"/>
      </w:pPr>
      <w:r>
        <w:t>printf("\nInvalid Account_Number. Please create a Account by selecting option 1\n");</w:t>
      </w:r>
      <w:r>
        <w:rPr>
          <w:spacing w:val="-57"/>
        </w:rPr>
        <w:t xml:space="preserve"> </w:t>
      </w:r>
      <w:r>
        <w:t>exit(0);</w:t>
      </w:r>
    </w:p>
    <w:p>
      <w:pPr>
        <w:pStyle w:val="6"/>
        <w:spacing w:before="3"/>
        <w:ind w:left="820"/>
      </w:pPr>
      <w:r>
        <w:t>}</w:t>
      </w:r>
    </w:p>
    <w:p>
      <w:pPr>
        <w:pStyle w:val="6"/>
        <w:spacing w:before="3"/>
        <w:rPr>
          <w:sz w:val="13"/>
        </w:rPr>
      </w:pPr>
    </w:p>
    <w:p>
      <w:pPr>
        <w:pStyle w:val="6"/>
        <w:spacing w:before="90"/>
        <w:ind w:left="820"/>
      </w:pPr>
      <w:r>
        <w:t>while</w:t>
      </w:r>
      <w:r>
        <w:rPr>
          <w:spacing w:val="-4"/>
        </w:rPr>
        <w:t xml:space="preserve"> </w:t>
      </w:r>
      <w:r>
        <w:t>(Account_NumberValid)</w:t>
      </w:r>
    </w:p>
    <w:p>
      <w:pPr>
        <w:spacing w:after="0"/>
        <w:sectPr>
          <w:pgSz w:w="11910" w:h="16840"/>
          <w:pgMar w:top="640" w:right="520" w:bottom="1120" w:left="620" w:header="0" w:footer="852" w:gutter="0"/>
          <w:cols w:space="720" w:num="1"/>
        </w:sectPr>
      </w:pPr>
    </w:p>
    <w:p>
      <w:pPr>
        <w:pStyle w:val="6"/>
        <w:spacing w:before="62"/>
        <w:ind w:left="820"/>
      </w:pPr>
      <w:r>
        <w:pict>
          <v:shape id="_x0000_s1047" o:spid="_x0000_s1047" style="position:absolute;left:0pt;margin-left:29.1pt;margin-top:32.1pt;height:777.7pt;width:537.05pt;mso-position-horizontal-relative:page;mso-position-vertical-relative:page;z-index:-251644928;mso-width-relative:page;mso-height-relative:page;" filled="f" stroked="t" coordorigin="582,642" coordsize="10741,15554" path="m582,671l11323,671m582,16167l11323,16167m611,642l611,16196m11294,700l11294,16196e">
            <v:path arrowok="t"/>
            <v:fill on="f" focussize="0,0"/>
            <v:stroke weight="2.88pt" color="#000000"/>
            <v:imagedata o:title=""/>
            <o:lock v:ext="edit"/>
          </v:shape>
        </w:pict>
      </w:r>
      <w:r>
        <w:t>{</w:t>
      </w:r>
    </w:p>
    <w:p>
      <w:pPr>
        <w:pStyle w:val="6"/>
        <w:spacing w:before="10"/>
        <w:rPr>
          <w:sz w:val="20"/>
        </w:rPr>
      </w:pPr>
    </w:p>
    <w:p>
      <w:pPr>
        <w:pStyle w:val="6"/>
        <w:tabs>
          <w:tab w:val="left" w:leader="hyphen" w:pos="7273"/>
        </w:tabs>
        <w:ind w:left="1060"/>
      </w:pPr>
      <w:r>
        <w:t>printf("\n----------ABHINAV</w:t>
      </w:r>
      <w:r>
        <w:rPr>
          <w:spacing w:val="-2"/>
        </w:rPr>
        <w:t xml:space="preserve"> </w:t>
      </w:r>
      <w:r>
        <w:t>BANK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INDIA</w:t>
      </w:r>
      <w:r>
        <w:rPr>
          <w:spacing w:val="-3"/>
        </w:rPr>
        <w:t xml:space="preserve"> </w:t>
      </w:r>
      <w:r>
        <w:t>MENU</w:t>
      </w:r>
      <w:r>
        <w:tab/>
      </w:r>
      <w:r>
        <w:t>\n\n\n");</w:t>
      </w:r>
    </w:p>
    <w:p>
      <w:pPr>
        <w:pStyle w:val="6"/>
        <w:spacing w:before="1"/>
        <w:rPr>
          <w:sz w:val="21"/>
        </w:rPr>
      </w:pPr>
    </w:p>
    <w:p>
      <w:pPr>
        <w:pStyle w:val="6"/>
        <w:ind w:left="1060"/>
      </w:pPr>
      <w:r>
        <w:t>printf("1. Check</w:t>
      </w:r>
      <w:r>
        <w:rPr>
          <w:spacing w:val="2"/>
        </w:rPr>
        <w:t xml:space="preserve"> </w:t>
      </w:r>
      <w:r>
        <w:t>Balance\n2.</w:t>
      </w:r>
      <w:r>
        <w:rPr>
          <w:spacing w:val="2"/>
        </w:rPr>
        <w:t xml:space="preserve"> </w:t>
      </w:r>
      <w:r>
        <w:t>Deposit</w:t>
      </w:r>
      <w:r>
        <w:rPr>
          <w:spacing w:val="2"/>
        </w:rPr>
        <w:t xml:space="preserve"> </w:t>
      </w:r>
      <w:r>
        <w:t>Money\n3.</w:t>
      </w:r>
      <w:r>
        <w:rPr>
          <w:spacing w:val="2"/>
        </w:rPr>
        <w:t xml:space="preserve"> </w:t>
      </w:r>
      <w:r>
        <w:t>Withdraw</w:t>
      </w:r>
      <w:r>
        <w:rPr>
          <w:spacing w:val="2"/>
        </w:rPr>
        <w:t xml:space="preserve"> </w:t>
      </w:r>
      <w:r>
        <w:t>Money\n4.</w:t>
      </w:r>
      <w:r>
        <w:rPr>
          <w:spacing w:val="2"/>
        </w:rPr>
        <w:t xml:space="preserve"> </w:t>
      </w:r>
      <w:r>
        <w:t>View</w:t>
      </w:r>
      <w:r>
        <w:rPr>
          <w:spacing w:val="1"/>
        </w:rPr>
        <w:t xml:space="preserve"> </w:t>
      </w:r>
      <w:r>
        <w:t>transaction</w:t>
      </w:r>
      <w:r>
        <w:rPr>
          <w:spacing w:val="2"/>
        </w:rPr>
        <w:t xml:space="preserve"> </w:t>
      </w:r>
      <w:r>
        <w:t>details\n5.</w:t>
      </w:r>
    </w:p>
    <w:p>
      <w:pPr>
        <w:pStyle w:val="6"/>
        <w:spacing w:before="41"/>
        <w:ind w:left="100"/>
      </w:pPr>
      <w:r>
        <w:t>Quit(Your</w:t>
      </w:r>
      <w:r>
        <w:rPr>
          <w:spacing w:val="-3"/>
        </w:rPr>
        <w:t xml:space="preserve"> </w:t>
      </w:r>
      <w:r>
        <w:t>Account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deleted)\n6. Help</w:t>
      </w:r>
      <w:r>
        <w:rPr>
          <w:spacing w:val="-2"/>
        </w:rPr>
        <w:t xml:space="preserve"> </w:t>
      </w:r>
      <w:r>
        <w:t>desk\n7.</w:t>
      </w:r>
      <w:r>
        <w:rPr>
          <w:spacing w:val="-2"/>
        </w:rPr>
        <w:t xml:space="preserve"> </w:t>
      </w:r>
      <w:r>
        <w:t>Back\n");</w:t>
      </w: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spacing w:before="160" w:line="451" w:lineRule="auto"/>
        <w:ind w:left="1060" w:right="7401"/>
      </w:pPr>
      <w:r>
        <w:t>printf("Enter choice: ");</w:t>
      </w:r>
      <w:r>
        <w:rPr>
          <w:spacing w:val="-57"/>
        </w:rPr>
        <w:t xml:space="preserve"> </w:t>
      </w:r>
      <w:r>
        <w:t>scanf("%d",</w:t>
      </w:r>
      <w:r>
        <w:rPr>
          <w:spacing w:val="-13"/>
        </w:rPr>
        <w:t xml:space="preserve"> </w:t>
      </w:r>
      <w:r>
        <w:t>&amp;choice2);</w:t>
      </w:r>
    </w:p>
    <w:p>
      <w:pPr>
        <w:pStyle w:val="6"/>
        <w:rPr>
          <w:sz w:val="26"/>
        </w:rPr>
      </w:pPr>
    </w:p>
    <w:p>
      <w:pPr>
        <w:pStyle w:val="6"/>
        <w:spacing w:before="216"/>
        <w:ind w:left="1060"/>
      </w:pPr>
      <w:r>
        <w:t>switch</w:t>
      </w:r>
      <w:r>
        <w:rPr>
          <w:spacing w:val="-2"/>
        </w:rPr>
        <w:t xml:space="preserve"> </w:t>
      </w:r>
      <w:r>
        <w:t>(choice2)</w:t>
      </w:r>
    </w:p>
    <w:p>
      <w:pPr>
        <w:pStyle w:val="6"/>
        <w:spacing w:before="1"/>
        <w:rPr>
          <w:sz w:val="21"/>
        </w:rPr>
      </w:pPr>
    </w:p>
    <w:p>
      <w:pPr>
        <w:pStyle w:val="6"/>
        <w:ind w:left="1060"/>
      </w:pPr>
      <w:r>
        <w:t>{</w:t>
      </w:r>
    </w:p>
    <w:p>
      <w:pPr>
        <w:pStyle w:val="6"/>
        <w:spacing w:before="10"/>
        <w:rPr>
          <w:sz w:val="20"/>
        </w:rPr>
      </w:pPr>
    </w:p>
    <w:p>
      <w:pPr>
        <w:pStyle w:val="6"/>
        <w:ind w:left="1060"/>
      </w:pPr>
      <w:r>
        <w:t>case 1:</w:t>
      </w:r>
    </w:p>
    <w:p>
      <w:pPr>
        <w:pStyle w:val="6"/>
        <w:spacing w:before="1"/>
        <w:rPr>
          <w:sz w:val="21"/>
        </w:rPr>
      </w:pPr>
    </w:p>
    <w:p>
      <w:pPr>
        <w:pStyle w:val="6"/>
        <w:spacing w:line="448" w:lineRule="auto"/>
        <w:ind w:left="1300" w:right="7024"/>
      </w:pPr>
      <w:r>
        <w:t>showBalance(&amp;balance);</w:t>
      </w:r>
      <w:r>
        <w:rPr>
          <w:spacing w:val="-57"/>
        </w:rPr>
        <w:t xml:space="preserve"> </w:t>
      </w:r>
      <w:r>
        <w:t>break;</w:t>
      </w:r>
    </w:p>
    <w:p>
      <w:pPr>
        <w:pStyle w:val="6"/>
        <w:spacing w:before="2"/>
        <w:ind w:left="1060"/>
      </w:pPr>
      <w:r>
        <w:t>case 2:</w:t>
      </w:r>
    </w:p>
    <w:p>
      <w:pPr>
        <w:pStyle w:val="6"/>
        <w:spacing w:before="10"/>
        <w:rPr>
          <w:sz w:val="20"/>
        </w:rPr>
      </w:pPr>
    </w:p>
    <w:p>
      <w:pPr>
        <w:pStyle w:val="6"/>
        <w:spacing w:line="451" w:lineRule="auto"/>
        <w:ind w:left="1300" w:right="6171"/>
      </w:pPr>
      <w:r>
        <w:t>depositMoney(&amp;head, &amp;balance);</w:t>
      </w:r>
      <w:r>
        <w:rPr>
          <w:spacing w:val="-57"/>
        </w:rPr>
        <w:t xml:space="preserve"> </w:t>
      </w:r>
      <w:r>
        <w:t>break;</w:t>
      </w:r>
    </w:p>
    <w:p>
      <w:pPr>
        <w:pStyle w:val="6"/>
        <w:spacing w:line="273" w:lineRule="exact"/>
        <w:ind w:left="1060"/>
      </w:pPr>
      <w:r>
        <w:t>case 3:</w:t>
      </w:r>
    </w:p>
    <w:p>
      <w:pPr>
        <w:pStyle w:val="6"/>
        <w:spacing w:before="1"/>
        <w:rPr>
          <w:sz w:val="21"/>
        </w:rPr>
      </w:pPr>
    </w:p>
    <w:p>
      <w:pPr>
        <w:pStyle w:val="6"/>
        <w:spacing w:line="451" w:lineRule="auto"/>
        <w:ind w:left="1300" w:right="5957"/>
      </w:pPr>
      <w:r>
        <w:t>withdrawMoney(&amp;head, &amp;balance);</w:t>
      </w:r>
      <w:r>
        <w:rPr>
          <w:spacing w:val="-57"/>
        </w:rPr>
        <w:t xml:space="preserve"> </w:t>
      </w:r>
      <w:r>
        <w:t>break;</w:t>
      </w:r>
    </w:p>
    <w:p>
      <w:pPr>
        <w:pStyle w:val="6"/>
        <w:spacing w:line="273" w:lineRule="exact"/>
        <w:ind w:left="1060"/>
      </w:pPr>
      <w:r>
        <w:t>case 4:</w:t>
      </w:r>
    </w:p>
    <w:p>
      <w:pPr>
        <w:pStyle w:val="6"/>
        <w:spacing w:before="1"/>
        <w:rPr>
          <w:sz w:val="21"/>
        </w:rPr>
      </w:pPr>
    </w:p>
    <w:p>
      <w:pPr>
        <w:pStyle w:val="6"/>
        <w:spacing w:line="448" w:lineRule="auto"/>
        <w:ind w:left="1300" w:right="6717"/>
      </w:pPr>
      <w:r>
        <w:t>display_transaction(&amp;head);</w:t>
      </w:r>
      <w:r>
        <w:rPr>
          <w:spacing w:val="-57"/>
        </w:rPr>
        <w:t xml:space="preserve"> </w:t>
      </w:r>
      <w:r>
        <w:t>break;</w:t>
      </w:r>
    </w:p>
    <w:p>
      <w:pPr>
        <w:pStyle w:val="6"/>
        <w:spacing w:before="3"/>
        <w:ind w:left="1060"/>
      </w:pPr>
      <w:r>
        <w:t>case 5:</w:t>
      </w:r>
    </w:p>
    <w:p>
      <w:pPr>
        <w:pStyle w:val="6"/>
        <w:spacing w:before="10"/>
        <w:rPr>
          <w:sz w:val="20"/>
        </w:rPr>
      </w:pPr>
    </w:p>
    <w:p>
      <w:pPr>
        <w:pStyle w:val="6"/>
        <w:spacing w:line="451" w:lineRule="auto"/>
        <w:ind w:left="1300" w:right="3981"/>
      </w:pPr>
      <w:r>
        <w:t>printf("\nTHANL YOU FOR BANKING WITH US\n");</w:t>
      </w:r>
      <w:r>
        <w:rPr>
          <w:spacing w:val="-57"/>
        </w:rPr>
        <w:t xml:space="preserve"> </w:t>
      </w:r>
      <w:r>
        <w:t>printf("HOPE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AGAIN");</w:t>
      </w:r>
    </w:p>
    <w:p>
      <w:pPr>
        <w:pStyle w:val="6"/>
        <w:spacing w:line="448" w:lineRule="auto"/>
        <w:ind w:left="1060" w:right="8743" w:firstLine="240"/>
      </w:pPr>
      <w:r>
        <w:t>exit(0);</w:t>
      </w:r>
      <w:r>
        <w:rPr>
          <w:spacing w:val="-57"/>
        </w:rPr>
        <w:t xml:space="preserve"> </w:t>
      </w:r>
      <w:r>
        <w:t>case 6:</w:t>
      </w:r>
    </w:p>
    <w:p>
      <w:pPr>
        <w:pStyle w:val="6"/>
        <w:spacing w:before="1" w:line="448" w:lineRule="auto"/>
        <w:ind w:left="1300" w:right="8810"/>
      </w:pPr>
      <w:r>
        <w:t>help();</w:t>
      </w:r>
      <w:r>
        <w:rPr>
          <w:spacing w:val="-57"/>
        </w:rPr>
        <w:t xml:space="preserve"> </w:t>
      </w:r>
      <w:r>
        <w:t>break;</w:t>
      </w:r>
    </w:p>
    <w:p>
      <w:pPr>
        <w:spacing w:after="0" w:line="448" w:lineRule="auto"/>
        <w:sectPr>
          <w:pgSz w:w="11910" w:h="16840"/>
          <w:pgMar w:top="640" w:right="520" w:bottom="1120" w:left="620" w:header="0" w:footer="852" w:gutter="0"/>
          <w:cols w:space="720" w:num="1"/>
        </w:sectPr>
      </w:pPr>
    </w:p>
    <w:p>
      <w:pPr>
        <w:pStyle w:val="6"/>
        <w:spacing w:before="62"/>
        <w:ind w:left="1300"/>
      </w:pPr>
      <w:r>
        <w:pict>
          <v:shape id="_x0000_s1048" o:spid="_x0000_s1048" style="position:absolute;left:0pt;margin-left:29.1pt;margin-top:32.1pt;height:777.7pt;width:537.05pt;mso-position-horizontal-relative:page;mso-position-vertical-relative:page;z-index:-251644928;mso-width-relative:page;mso-height-relative:page;" filled="f" stroked="t" coordorigin="582,642" coordsize="10741,15554" path="m582,671l11323,671m582,16167l11323,16167m611,642l611,16196m11294,700l11294,16196e">
            <v:path arrowok="t"/>
            <v:fill on="f" focussize="0,0"/>
            <v:stroke weight="2.88pt" color="#000000"/>
            <v:imagedata o:title=""/>
            <o:lock v:ext="edit"/>
          </v:shape>
        </w:pict>
      </w:r>
      <w:r>
        <w:t>case 7:</w:t>
      </w:r>
    </w:p>
    <w:p>
      <w:pPr>
        <w:pStyle w:val="6"/>
        <w:spacing w:before="10"/>
        <w:rPr>
          <w:sz w:val="20"/>
        </w:rPr>
      </w:pPr>
    </w:p>
    <w:p>
      <w:pPr>
        <w:pStyle w:val="6"/>
        <w:spacing w:line="451" w:lineRule="auto"/>
        <w:ind w:left="1300" w:right="8430"/>
      </w:pPr>
      <w:r>
        <w:t>goto lable;</w:t>
      </w:r>
      <w:r>
        <w:rPr>
          <w:spacing w:val="-57"/>
        </w:rPr>
        <w:t xml:space="preserve"> </w:t>
      </w:r>
      <w:r>
        <w:t>break;</w:t>
      </w:r>
    </w:p>
    <w:p>
      <w:pPr>
        <w:pStyle w:val="6"/>
        <w:spacing w:line="275" w:lineRule="exact"/>
        <w:ind w:left="1060"/>
      </w:pPr>
      <w:r>
        <w:t>default:</w:t>
      </w:r>
    </w:p>
    <w:p>
      <w:pPr>
        <w:pStyle w:val="6"/>
        <w:spacing w:before="10"/>
        <w:rPr>
          <w:sz w:val="20"/>
        </w:rPr>
      </w:pPr>
    </w:p>
    <w:p>
      <w:pPr>
        <w:pStyle w:val="6"/>
        <w:spacing w:line="448" w:lineRule="auto"/>
        <w:ind w:left="1300" w:right="5921"/>
      </w:pPr>
      <w:r>
        <w:t>printf("\nInvalid option entered!\n");</w:t>
      </w:r>
      <w:r>
        <w:rPr>
          <w:spacing w:val="-58"/>
        </w:rPr>
        <w:t xml:space="preserve"> </w:t>
      </w:r>
      <w:r>
        <w:t>break;</w:t>
      </w:r>
    </w:p>
    <w:p>
      <w:pPr>
        <w:pStyle w:val="6"/>
        <w:spacing w:before="2"/>
        <w:ind w:left="1060"/>
      </w:pPr>
      <w:r>
        <w:t>}</w:t>
      </w:r>
    </w:p>
    <w:p>
      <w:pPr>
        <w:pStyle w:val="6"/>
        <w:spacing w:before="1"/>
        <w:rPr>
          <w:sz w:val="21"/>
        </w:rPr>
      </w:pPr>
    </w:p>
    <w:p>
      <w:pPr>
        <w:pStyle w:val="6"/>
        <w:ind w:left="820"/>
      </w:pPr>
      <w:r>
        <w:t>}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18"/>
        </w:rPr>
      </w:pPr>
    </w:p>
    <w:p>
      <w:pPr>
        <w:pStyle w:val="6"/>
        <w:spacing w:before="90"/>
        <w:ind w:left="580"/>
      </w:pPr>
      <w:r>
        <w:t>case 3:</w:t>
      </w:r>
    </w:p>
    <w:p>
      <w:pPr>
        <w:pStyle w:val="6"/>
        <w:spacing w:before="9"/>
        <w:rPr>
          <w:sz w:val="20"/>
        </w:rPr>
      </w:pPr>
    </w:p>
    <w:p>
      <w:pPr>
        <w:pStyle w:val="6"/>
        <w:tabs>
          <w:tab w:val="left" w:leader="dot" w:pos="4916"/>
        </w:tabs>
        <w:spacing w:before="1"/>
        <w:ind w:left="820"/>
      </w:pPr>
      <w:r>
        <w:t>printf("HOPE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AGAIN</w:t>
      </w:r>
      <w:r>
        <w:tab/>
      </w:r>
      <w:r>
        <w:t>THANK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BANKING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US");</w:t>
      </w:r>
    </w:p>
    <w:p>
      <w:pPr>
        <w:pStyle w:val="6"/>
        <w:rPr>
          <w:sz w:val="21"/>
        </w:rPr>
      </w:pPr>
    </w:p>
    <w:p>
      <w:pPr>
        <w:pStyle w:val="6"/>
        <w:spacing w:before="1"/>
        <w:ind w:left="820"/>
      </w:pPr>
      <w:r>
        <w:t>exit(0);</w:t>
      </w: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spacing w:before="160"/>
        <w:ind w:left="580"/>
      </w:pPr>
      <w:r>
        <w:t>case 4:</w:t>
      </w:r>
    </w:p>
    <w:p>
      <w:pPr>
        <w:pStyle w:val="6"/>
        <w:spacing w:before="1"/>
        <w:rPr>
          <w:sz w:val="21"/>
        </w:rPr>
      </w:pPr>
    </w:p>
    <w:p>
      <w:pPr>
        <w:pStyle w:val="6"/>
        <w:spacing w:line="448" w:lineRule="auto"/>
        <w:ind w:left="820" w:right="9290"/>
      </w:pPr>
      <w:r>
        <w:t>help();</w:t>
      </w:r>
      <w:r>
        <w:rPr>
          <w:spacing w:val="-57"/>
        </w:rPr>
        <w:t xml:space="preserve"> </w:t>
      </w:r>
      <w:r>
        <w:t>break;</w:t>
      </w:r>
    </w:p>
    <w:p>
      <w:pPr>
        <w:pStyle w:val="6"/>
        <w:rPr>
          <w:sz w:val="26"/>
        </w:rPr>
      </w:pPr>
    </w:p>
    <w:p>
      <w:pPr>
        <w:pStyle w:val="6"/>
        <w:spacing w:before="219"/>
        <w:ind w:left="580"/>
      </w:pPr>
      <w:r>
        <w:t>default:</w:t>
      </w:r>
    </w:p>
    <w:p>
      <w:pPr>
        <w:pStyle w:val="6"/>
        <w:spacing w:before="1"/>
        <w:rPr>
          <w:sz w:val="21"/>
        </w:rPr>
      </w:pPr>
    </w:p>
    <w:p>
      <w:pPr>
        <w:pStyle w:val="6"/>
        <w:tabs>
          <w:tab w:val="left" w:leader="dot" w:pos="4367"/>
        </w:tabs>
        <w:ind w:left="820"/>
      </w:pPr>
      <w:r>
        <w:t>printf("\nInvalid</w:t>
      </w:r>
      <w:r>
        <w:rPr>
          <w:spacing w:val="-3"/>
        </w:rPr>
        <w:t xml:space="preserve"> </w:t>
      </w:r>
      <w:r>
        <w:t>choice...Try</w:t>
      </w:r>
      <w:r>
        <w:rPr>
          <w:spacing w:val="-2"/>
        </w:rPr>
        <w:t xml:space="preserve"> </w:t>
      </w:r>
      <w:r>
        <w:t>again</w:t>
      </w:r>
      <w:r>
        <w:tab/>
      </w:r>
      <w:r>
        <w:t>\n");</w:t>
      </w:r>
    </w:p>
    <w:p>
      <w:pPr>
        <w:pStyle w:val="6"/>
        <w:spacing w:before="1"/>
        <w:rPr>
          <w:sz w:val="21"/>
        </w:rPr>
      </w:pPr>
    </w:p>
    <w:p>
      <w:pPr>
        <w:pStyle w:val="6"/>
        <w:ind w:left="820"/>
      </w:pPr>
      <w:r>
        <w:t>break;</w:t>
      </w:r>
    </w:p>
    <w:p>
      <w:pPr>
        <w:pStyle w:val="6"/>
        <w:spacing w:before="1"/>
        <w:rPr>
          <w:sz w:val="13"/>
        </w:rPr>
      </w:pPr>
    </w:p>
    <w:p>
      <w:pPr>
        <w:pStyle w:val="6"/>
        <w:spacing w:before="90"/>
        <w:ind w:left="580"/>
      </w:pPr>
      <w:r>
        <w:t>}</w:t>
      </w:r>
    </w:p>
    <w:p>
      <w:pPr>
        <w:pStyle w:val="6"/>
        <w:rPr>
          <w:sz w:val="21"/>
        </w:rPr>
      </w:pPr>
    </w:p>
    <w:p>
      <w:pPr>
        <w:pStyle w:val="6"/>
        <w:spacing w:before="1"/>
        <w:ind w:left="340"/>
      </w:pPr>
      <w:r>
        <w:t>}</w:t>
      </w:r>
    </w:p>
    <w:p>
      <w:pPr>
        <w:pStyle w:val="6"/>
        <w:rPr>
          <w:sz w:val="13"/>
        </w:rPr>
      </w:pPr>
    </w:p>
    <w:p>
      <w:pPr>
        <w:pStyle w:val="6"/>
        <w:spacing w:before="90"/>
        <w:ind w:left="340"/>
      </w:pPr>
      <w:r>
        <w:t>return 0;</w:t>
      </w:r>
    </w:p>
    <w:p>
      <w:pPr>
        <w:pStyle w:val="6"/>
        <w:spacing w:before="1"/>
        <w:rPr>
          <w:sz w:val="21"/>
        </w:rPr>
      </w:pPr>
    </w:p>
    <w:p>
      <w:pPr>
        <w:pStyle w:val="6"/>
        <w:ind w:left="100"/>
      </w:pPr>
      <w:r>
        <w:t>}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18"/>
        </w:rPr>
      </w:pPr>
    </w:p>
    <w:p>
      <w:pPr>
        <w:pStyle w:val="6"/>
        <w:spacing w:before="90"/>
        <w:ind w:left="100"/>
      </w:pPr>
      <w:r>
        <w:t>void</w:t>
      </w:r>
      <w:r>
        <w:rPr>
          <w:spacing w:val="-5"/>
        </w:rPr>
        <w:t xml:space="preserve"> </w:t>
      </w:r>
      <w:r>
        <w:t>Account_numgen(void)</w:t>
      </w:r>
    </w:p>
    <w:p>
      <w:pPr>
        <w:pStyle w:val="6"/>
        <w:spacing w:before="9"/>
        <w:rPr>
          <w:sz w:val="20"/>
        </w:rPr>
      </w:pPr>
    </w:p>
    <w:p>
      <w:pPr>
        <w:pStyle w:val="6"/>
        <w:spacing w:before="1"/>
        <w:ind w:left="100"/>
      </w:pPr>
      <w:r>
        <w:t>{</w:t>
      </w:r>
    </w:p>
    <w:p>
      <w:pPr>
        <w:pStyle w:val="6"/>
        <w:spacing w:before="3"/>
        <w:rPr>
          <w:sz w:val="13"/>
        </w:rPr>
      </w:pPr>
    </w:p>
    <w:p>
      <w:pPr>
        <w:pStyle w:val="6"/>
        <w:spacing w:before="90"/>
        <w:ind w:left="340"/>
      </w:pPr>
      <w:r>
        <w:t>FILE *fp;</w:t>
      </w:r>
    </w:p>
    <w:p>
      <w:pPr>
        <w:spacing w:after="0"/>
        <w:sectPr>
          <w:pgSz w:w="11910" w:h="16840"/>
          <w:pgMar w:top="640" w:right="520" w:bottom="1120" w:left="620" w:header="0" w:footer="852" w:gutter="0"/>
          <w:cols w:space="720" w:num="1"/>
        </w:sectPr>
      </w:pPr>
    </w:p>
    <w:p>
      <w:pPr>
        <w:pStyle w:val="6"/>
        <w:spacing w:before="62"/>
        <w:ind w:left="340"/>
      </w:pPr>
      <w:r>
        <w:pict>
          <v:shape id="_x0000_s1049" o:spid="_x0000_s1049" style="position:absolute;left:0pt;margin-left:29.1pt;margin-top:32.1pt;height:777.7pt;width:537.05pt;mso-position-horizontal-relative:page;mso-position-vertical-relative:page;z-index:-251643904;mso-width-relative:page;mso-height-relative:page;" filled="f" stroked="t" coordorigin="582,642" coordsize="10741,15554" path="m582,671l11323,671m582,16167l11323,16167m611,642l611,16196m11294,700l11294,16196e">
            <v:path arrowok="t"/>
            <v:fill on="f" focussize="0,0"/>
            <v:stroke weight="2.88pt" color="#000000"/>
            <v:imagedata o:title=""/>
            <o:lock v:ext="edit"/>
          </v:shape>
        </w:pict>
      </w:r>
      <w:r>
        <w:t>srand(time(NULL));</w:t>
      </w:r>
    </w:p>
    <w:p>
      <w:pPr>
        <w:pStyle w:val="6"/>
        <w:spacing w:before="10"/>
        <w:rPr>
          <w:sz w:val="20"/>
        </w:rPr>
      </w:pPr>
    </w:p>
    <w:p>
      <w:pPr>
        <w:pStyle w:val="6"/>
        <w:ind w:left="340"/>
      </w:pPr>
      <w:r>
        <w:t>int</w:t>
      </w:r>
      <w:r>
        <w:rPr>
          <w:spacing w:val="-4"/>
        </w:rPr>
        <w:t xml:space="preserve"> </w:t>
      </w:r>
      <w:r>
        <w:t>generatedAccount_Number = 1000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rand()</w:t>
      </w:r>
      <w:r>
        <w:rPr>
          <w:spacing w:val="-1"/>
        </w:rPr>
        <w:t xml:space="preserve"> </w:t>
      </w:r>
      <w:r>
        <w:t>% 9000;</w:t>
      </w: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spacing w:before="163"/>
        <w:ind w:left="340"/>
      </w:pPr>
      <w:r>
        <w:t>printf("\nAccount</w:t>
      </w:r>
      <w:r>
        <w:rPr>
          <w:spacing w:val="-7"/>
        </w:rPr>
        <w:t xml:space="preserve"> </w:t>
      </w:r>
      <w:r>
        <w:t>Created successfully\n");</w:t>
      </w:r>
    </w:p>
    <w:p>
      <w:pPr>
        <w:pStyle w:val="6"/>
        <w:spacing w:before="10"/>
        <w:rPr>
          <w:sz w:val="20"/>
        </w:rPr>
      </w:pPr>
    </w:p>
    <w:p>
      <w:pPr>
        <w:pStyle w:val="6"/>
        <w:spacing w:line="448" w:lineRule="auto"/>
        <w:ind w:left="340" w:right="2612"/>
      </w:pPr>
      <w:r>
        <w:t>printf("\nYour generated Account_Number: %d\n", generatedAccount_Number);</w:t>
      </w:r>
      <w:r>
        <w:rPr>
          <w:spacing w:val="-57"/>
        </w:rPr>
        <w:t xml:space="preserve"> </w:t>
      </w:r>
      <w:r>
        <w:t>printf("\nRe-run the</w:t>
      </w:r>
      <w:r>
        <w:rPr>
          <w:spacing w:val="-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bank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Account_Number\n\n");</w:t>
      </w:r>
    </w:p>
    <w:p>
      <w:pPr>
        <w:pStyle w:val="6"/>
        <w:rPr>
          <w:sz w:val="26"/>
        </w:rPr>
      </w:pPr>
    </w:p>
    <w:p>
      <w:pPr>
        <w:pStyle w:val="6"/>
        <w:spacing w:before="221" w:line="448" w:lineRule="auto"/>
        <w:ind w:left="340" w:right="7770"/>
      </w:pPr>
      <w:r>
        <w:t>fp = fopen("temp.txt", "a");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(NULL</w:t>
      </w:r>
      <w:r>
        <w:rPr>
          <w:spacing w:val="4"/>
        </w:rPr>
        <w:t xml:space="preserve"> </w:t>
      </w:r>
      <w:r>
        <w:t>== fp)</w:t>
      </w:r>
    </w:p>
    <w:p>
      <w:pPr>
        <w:pStyle w:val="6"/>
        <w:spacing w:before="3"/>
        <w:ind w:left="340"/>
      </w:pPr>
      <w:r>
        <w:t>{</w:t>
      </w:r>
    </w:p>
    <w:p>
      <w:pPr>
        <w:pStyle w:val="6"/>
        <w:rPr>
          <w:sz w:val="13"/>
        </w:rPr>
      </w:pPr>
    </w:p>
    <w:p>
      <w:pPr>
        <w:pStyle w:val="6"/>
        <w:spacing w:before="90" w:line="451" w:lineRule="auto"/>
        <w:ind w:left="580" w:right="7348"/>
      </w:pPr>
      <w:r>
        <w:t>printf("\nCannot open file!");</w:t>
      </w:r>
      <w:r>
        <w:rPr>
          <w:spacing w:val="-57"/>
        </w:rPr>
        <w:t xml:space="preserve"> </w:t>
      </w:r>
      <w:r>
        <w:t>exit(0);</w:t>
      </w:r>
    </w:p>
    <w:p>
      <w:pPr>
        <w:pStyle w:val="6"/>
        <w:spacing w:line="275" w:lineRule="exact"/>
        <w:ind w:left="340"/>
      </w:pPr>
      <w:r>
        <w:t>}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18"/>
        </w:rPr>
      </w:pPr>
    </w:p>
    <w:p>
      <w:pPr>
        <w:pStyle w:val="6"/>
        <w:spacing w:before="90" w:line="448" w:lineRule="auto"/>
        <w:ind w:left="340" w:right="5775"/>
      </w:pPr>
      <w:r>
        <w:t>fprintf(fp, "%d\n", generatedAccount_Number);</w:t>
      </w:r>
      <w:r>
        <w:rPr>
          <w:spacing w:val="-57"/>
        </w:rPr>
        <w:t xml:space="preserve"> </w:t>
      </w:r>
      <w:r>
        <w:t>fclose(fp);</w:t>
      </w:r>
    </w:p>
    <w:p>
      <w:pPr>
        <w:pStyle w:val="6"/>
        <w:spacing w:before="2"/>
        <w:ind w:left="100"/>
      </w:pPr>
      <w:r>
        <w:t>}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"/>
        <w:rPr>
          <w:sz w:val="18"/>
        </w:rPr>
      </w:pPr>
    </w:p>
    <w:p>
      <w:pPr>
        <w:pStyle w:val="6"/>
        <w:spacing w:before="90"/>
        <w:ind w:left="100"/>
      </w:pPr>
      <w:r>
        <w:t>int</w:t>
      </w:r>
      <w:r>
        <w:rPr>
          <w:spacing w:val="-4"/>
        </w:rPr>
        <w:t xml:space="preserve"> </w:t>
      </w:r>
      <w:r>
        <w:t>check_Account_num(void)</w:t>
      </w:r>
    </w:p>
    <w:p>
      <w:pPr>
        <w:pStyle w:val="6"/>
        <w:spacing w:before="1"/>
        <w:rPr>
          <w:sz w:val="21"/>
        </w:rPr>
      </w:pPr>
    </w:p>
    <w:p>
      <w:pPr>
        <w:pStyle w:val="6"/>
        <w:ind w:left="100"/>
      </w:pPr>
      <w:r>
        <w:t>{</w:t>
      </w:r>
    </w:p>
    <w:p>
      <w:pPr>
        <w:pStyle w:val="6"/>
        <w:spacing w:before="1"/>
        <w:rPr>
          <w:sz w:val="13"/>
        </w:rPr>
      </w:pPr>
    </w:p>
    <w:p>
      <w:pPr>
        <w:pStyle w:val="6"/>
        <w:spacing w:before="90"/>
        <w:ind w:left="340"/>
      </w:pPr>
      <w:r>
        <w:t>FILE *fp;</w:t>
      </w:r>
    </w:p>
    <w:p>
      <w:pPr>
        <w:pStyle w:val="6"/>
        <w:spacing w:before="1"/>
        <w:rPr>
          <w:sz w:val="21"/>
        </w:rPr>
      </w:pPr>
    </w:p>
    <w:p>
      <w:pPr>
        <w:pStyle w:val="6"/>
        <w:spacing w:line="448" w:lineRule="auto"/>
        <w:ind w:left="340" w:right="7417"/>
      </w:pPr>
      <w:r>
        <w:t>char</w:t>
      </w:r>
      <w:r>
        <w:rPr>
          <w:spacing w:val="61"/>
        </w:rPr>
        <w:t xml:space="preserve"> </w:t>
      </w:r>
      <w:r>
        <w:t>Account_Number[8];</w:t>
      </w:r>
      <w:r>
        <w:rPr>
          <w:spacing w:val="1"/>
        </w:rPr>
        <w:t xml:space="preserve"> </w:t>
      </w:r>
      <w:r>
        <w:t>char keyAccount_Number[8];</w:t>
      </w:r>
      <w:r>
        <w:rPr>
          <w:spacing w:val="1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Account_NumberValid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</w:t>
      </w:r>
    </w:p>
    <w:p>
      <w:pPr>
        <w:pStyle w:val="6"/>
        <w:rPr>
          <w:sz w:val="26"/>
        </w:rPr>
      </w:pPr>
    </w:p>
    <w:p>
      <w:pPr>
        <w:pStyle w:val="6"/>
        <w:spacing w:before="221" w:line="448" w:lineRule="auto"/>
        <w:ind w:left="340" w:right="6115"/>
      </w:pPr>
      <w:r>
        <w:t>printf("\n\nEnter the Account_Number: \n");</w:t>
      </w:r>
      <w:r>
        <w:rPr>
          <w:spacing w:val="-57"/>
        </w:rPr>
        <w:t xml:space="preserve"> </w:t>
      </w:r>
      <w:r>
        <w:t>scanf("%s",</w:t>
      </w:r>
      <w:r>
        <w:rPr>
          <w:spacing w:val="-1"/>
        </w:rPr>
        <w:t xml:space="preserve"> </w:t>
      </w:r>
      <w:r>
        <w:t>keyAccount_Number);</w:t>
      </w:r>
    </w:p>
    <w:p>
      <w:pPr>
        <w:pStyle w:val="6"/>
        <w:rPr>
          <w:sz w:val="26"/>
        </w:rPr>
      </w:pPr>
    </w:p>
    <w:p>
      <w:pPr>
        <w:pStyle w:val="6"/>
        <w:spacing w:before="222"/>
        <w:ind w:left="340"/>
      </w:pPr>
      <w:r>
        <w:t>fp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fopen("temp.txt",</w:t>
      </w:r>
      <w:r>
        <w:rPr>
          <w:spacing w:val="-2"/>
        </w:rPr>
        <w:t xml:space="preserve"> </w:t>
      </w:r>
      <w:r>
        <w:t>"r");</w:t>
      </w:r>
    </w:p>
    <w:p>
      <w:pPr>
        <w:spacing w:after="0"/>
        <w:sectPr>
          <w:pgSz w:w="11910" w:h="16840"/>
          <w:pgMar w:top="640" w:right="520" w:bottom="1120" w:left="620" w:header="0" w:footer="852" w:gutter="0"/>
          <w:cols w:space="720" w:num="1"/>
        </w:sectPr>
      </w:pPr>
    </w:p>
    <w:p>
      <w:pPr>
        <w:pStyle w:val="6"/>
        <w:spacing w:before="62"/>
        <w:ind w:left="340"/>
      </w:pPr>
      <w:r>
        <w:pict>
          <v:shape id="_x0000_s1050" o:spid="_x0000_s1050" style="position:absolute;left:0pt;margin-left:29.1pt;margin-top:32.1pt;height:777.7pt;width:537.05pt;mso-position-horizontal-relative:page;mso-position-vertical-relative:page;z-index:-251643904;mso-width-relative:page;mso-height-relative:page;" filled="f" stroked="t" coordorigin="582,642" coordsize="10741,15554" path="m582,671l11323,671m582,16167l11323,16167m611,642l611,16196m11294,700l11294,16196e">
            <v:path arrowok="t"/>
            <v:fill on="f" focussize="0,0"/>
            <v:stroke weight="2.88pt" color="#000000"/>
            <v:imagedata o:title=""/>
            <o:lock v:ext="edit"/>
          </v:shape>
        </w:pict>
      </w:r>
      <w:r>
        <w:t>if</w:t>
      </w:r>
      <w:r>
        <w:rPr>
          <w:spacing w:val="-3"/>
        </w:rPr>
        <w:t xml:space="preserve"> </w:t>
      </w:r>
      <w:r>
        <w:t>(NULL</w:t>
      </w:r>
      <w:r>
        <w:rPr>
          <w:spacing w:val="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fp)</w:t>
      </w:r>
    </w:p>
    <w:p>
      <w:pPr>
        <w:pStyle w:val="6"/>
        <w:spacing w:before="10"/>
        <w:rPr>
          <w:sz w:val="20"/>
        </w:rPr>
      </w:pPr>
    </w:p>
    <w:p>
      <w:pPr>
        <w:pStyle w:val="6"/>
        <w:ind w:left="340"/>
      </w:pPr>
      <w:r>
        <w:t>{</w:t>
      </w:r>
    </w:p>
    <w:p>
      <w:pPr>
        <w:pStyle w:val="6"/>
        <w:spacing w:before="3"/>
        <w:rPr>
          <w:sz w:val="13"/>
        </w:rPr>
      </w:pPr>
    </w:p>
    <w:p>
      <w:pPr>
        <w:pStyle w:val="6"/>
        <w:spacing w:before="90" w:line="451" w:lineRule="auto"/>
        <w:ind w:left="580" w:right="6728"/>
      </w:pPr>
      <w:r>
        <w:t>printf("\nFile cannot be opened\n");</w:t>
      </w:r>
      <w:r>
        <w:rPr>
          <w:spacing w:val="-57"/>
        </w:rPr>
        <w:t xml:space="preserve"> </w:t>
      </w:r>
      <w:r>
        <w:t>exit(0);</w:t>
      </w:r>
    </w:p>
    <w:p>
      <w:pPr>
        <w:pStyle w:val="6"/>
        <w:spacing w:line="273" w:lineRule="exact"/>
        <w:ind w:left="340"/>
      </w:pPr>
      <w:r>
        <w:t>}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"/>
        <w:rPr>
          <w:sz w:val="18"/>
        </w:rPr>
      </w:pPr>
    </w:p>
    <w:p>
      <w:pPr>
        <w:pStyle w:val="6"/>
        <w:spacing w:before="90"/>
        <w:ind w:left="340"/>
      </w:pPr>
      <w:r>
        <w:t>while</w:t>
      </w:r>
      <w:r>
        <w:rPr>
          <w:spacing w:val="-5"/>
        </w:rPr>
        <w:t xml:space="preserve"> </w:t>
      </w:r>
      <w:r>
        <w:t>(fgets(Account_Number,</w:t>
      </w:r>
      <w:r>
        <w:rPr>
          <w:spacing w:val="-1"/>
        </w:rPr>
        <w:t xml:space="preserve"> </w:t>
      </w:r>
      <w:r>
        <w:t>sizeof(Account_Number),</w:t>
      </w:r>
      <w:r>
        <w:rPr>
          <w:spacing w:val="-4"/>
        </w:rPr>
        <w:t xml:space="preserve"> </w:t>
      </w:r>
      <w:r>
        <w:t>fp)</w:t>
      </w:r>
      <w:r>
        <w:rPr>
          <w:spacing w:val="-2"/>
        </w:rPr>
        <w:t xml:space="preserve"> </w:t>
      </w:r>
      <w:r>
        <w:t>!=</w:t>
      </w:r>
      <w:r>
        <w:rPr>
          <w:spacing w:val="-5"/>
        </w:rPr>
        <w:t xml:space="preserve"> </w:t>
      </w:r>
      <w:r>
        <w:t>NULL)</w:t>
      </w:r>
    </w:p>
    <w:p>
      <w:pPr>
        <w:pStyle w:val="6"/>
        <w:spacing w:before="1"/>
        <w:rPr>
          <w:sz w:val="21"/>
        </w:rPr>
      </w:pPr>
    </w:p>
    <w:p>
      <w:pPr>
        <w:pStyle w:val="6"/>
        <w:ind w:left="340"/>
      </w:pPr>
      <w:r>
        <w:t>{</w:t>
      </w:r>
    </w:p>
    <w:p>
      <w:pPr>
        <w:pStyle w:val="6"/>
        <w:spacing w:before="1"/>
        <w:rPr>
          <w:sz w:val="13"/>
        </w:rPr>
      </w:pPr>
    </w:p>
    <w:p>
      <w:pPr>
        <w:pStyle w:val="6"/>
        <w:spacing w:before="90"/>
        <w:ind w:left="580"/>
      </w:pPr>
      <w:r>
        <w:t>if</w:t>
      </w:r>
      <w:r>
        <w:rPr>
          <w:spacing w:val="-6"/>
        </w:rPr>
        <w:t xml:space="preserve"> </w:t>
      </w:r>
      <w:r>
        <w:t>(strstr(Account_Number,</w:t>
      </w:r>
      <w:r>
        <w:rPr>
          <w:spacing w:val="-3"/>
        </w:rPr>
        <w:t xml:space="preserve"> </w:t>
      </w:r>
      <w:r>
        <w:t>keyAccount_Number))</w:t>
      </w:r>
    </w:p>
    <w:p>
      <w:pPr>
        <w:pStyle w:val="6"/>
        <w:spacing w:before="1"/>
        <w:rPr>
          <w:sz w:val="21"/>
        </w:rPr>
      </w:pPr>
    </w:p>
    <w:p>
      <w:pPr>
        <w:pStyle w:val="6"/>
        <w:ind w:left="580"/>
      </w:pPr>
      <w:r>
        <w:t>{</w:t>
      </w:r>
    </w:p>
    <w:p>
      <w:pPr>
        <w:pStyle w:val="6"/>
        <w:rPr>
          <w:sz w:val="13"/>
        </w:rPr>
      </w:pPr>
    </w:p>
    <w:p>
      <w:pPr>
        <w:pStyle w:val="6"/>
        <w:spacing w:before="90"/>
        <w:ind w:left="820"/>
      </w:pPr>
      <w:r>
        <w:t>Account_NumberValid</w:t>
      </w:r>
      <w:r>
        <w:rPr>
          <w:spacing w:val="-5"/>
        </w:rPr>
        <w:t xml:space="preserve"> </w:t>
      </w:r>
      <w:r>
        <w:t>= 1;</w:t>
      </w:r>
    </w:p>
    <w:p>
      <w:pPr>
        <w:pStyle w:val="6"/>
        <w:spacing w:before="1"/>
        <w:rPr>
          <w:sz w:val="21"/>
        </w:rPr>
      </w:pPr>
    </w:p>
    <w:p>
      <w:pPr>
        <w:pStyle w:val="6"/>
        <w:ind w:left="580"/>
      </w:pPr>
      <w:r>
        <w:t>}</w:t>
      </w:r>
    </w:p>
    <w:p>
      <w:pPr>
        <w:pStyle w:val="6"/>
        <w:spacing w:before="1"/>
        <w:rPr>
          <w:sz w:val="21"/>
        </w:rPr>
      </w:pPr>
    </w:p>
    <w:p>
      <w:pPr>
        <w:pStyle w:val="6"/>
        <w:ind w:left="340"/>
      </w:pPr>
      <w:r>
        <w:t>}</w:t>
      </w:r>
    </w:p>
    <w:p>
      <w:pPr>
        <w:pStyle w:val="6"/>
        <w:spacing w:before="1"/>
        <w:rPr>
          <w:sz w:val="13"/>
        </w:rPr>
      </w:pPr>
    </w:p>
    <w:p>
      <w:pPr>
        <w:pStyle w:val="6"/>
        <w:spacing w:before="90"/>
        <w:ind w:left="340"/>
      </w:pPr>
      <w:r>
        <w:t>fclose(fp);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"/>
        <w:rPr>
          <w:sz w:val="18"/>
        </w:rPr>
      </w:pPr>
    </w:p>
    <w:p>
      <w:pPr>
        <w:pStyle w:val="6"/>
        <w:spacing w:before="90"/>
        <w:ind w:left="340"/>
      </w:pPr>
      <w:r>
        <w:t>return</w:t>
      </w:r>
      <w:r>
        <w:rPr>
          <w:spacing w:val="-2"/>
        </w:rPr>
        <w:t xml:space="preserve"> </w:t>
      </w:r>
      <w:r>
        <w:t>Account_NumberValid;</w:t>
      </w:r>
    </w:p>
    <w:p>
      <w:pPr>
        <w:pStyle w:val="6"/>
        <w:spacing w:before="1"/>
        <w:rPr>
          <w:sz w:val="21"/>
        </w:rPr>
      </w:pPr>
    </w:p>
    <w:p>
      <w:pPr>
        <w:pStyle w:val="6"/>
        <w:ind w:left="100"/>
      </w:pPr>
      <w:r>
        <w:t>}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18"/>
        </w:rPr>
      </w:pPr>
    </w:p>
    <w:p>
      <w:pPr>
        <w:pStyle w:val="6"/>
        <w:spacing w:before="90"/>
        <w:ind w:left="100"/>
      </w:pPr>
      <w:r>
        <w:t>void</w:t>
      </w:r>
      <w:r>
        <w:rPr>
          <w:spacing w:val="-6"/>
        </w:rPr>
        <w:t xml:space="preserve"> </w:t>
      </w:r>
      <w:r>
        <w:t>showBalance(int *balance)</w:t>
      </w:r>
    </w:p>
    <w:p>
      <w:pPr>
        <w:pStyle w:val="6"/>
        <w:rPr>
          <w:sz w:val="21"/>
        </w:rPr>
      </w:pPr>
    </w:p>
    <w:p>
      <w:pPr>
        <w:pStyle w:val="6"/>
        <w:spacing w:before="1"/>
        <w:ind w:left="100"/>
      </w:pPr>
      <w:r>
        <w:t>{</w:t>
      </w:r>
    </w:p>
    <w:p>
      <w:pPr>
        <w:pStyle w:val="6"/>
        <w:rPr>
          <w:sz w:val="13"/>
        </w:rPr>
      </w:pPr>
    </w:p>
    <w:p>
      <w:pPr>
        <w:pStyle w:val="6"/>
        <w:spacing w:before="90"/>
        <w:ind w:left="340"/>
      </w:pPr>
      <w:r>
        <w:t>printf("\nYour</w:t>
      </w:r>
      <w:r>
        <w:rPr>
          <w:spacing w:val="-2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balance is</w:t>
      </w:r>
      <w:r>
        <w:rPr>
          <w:spacing w:val="-2"/>
        </w:rPr>
        <w:t xml:space="preserve"> </w:t>
      </w:r>
      <w:r>
        <w:t>Rs.%d\n",</w:t>
      </w:r>
      <w:r>
        <w:rPr>
          <w:spacing w:val="-3"/>
        </w:rPr>
        <w:t xml:space="preserve"> </w:t>
      </w:r>
      <w:r>
        <w:t>*balance);</w:t>
      </w:r>
    </w:p>
    <w:p>
      <w:pPr>
        <w:pStyle w:val="6"/>
        <w:spacing w:before="1"/>
        <w:rPr>
          <w:sz w:val="21"/>
        </w:rPr>
      </w:pPr>
    </w:p>
    <w:p>
      <w:pPr>
        <w:pStyle w:val="6"/>
        <w:ind w:left="100"/>
      </w:pPr>
      <w:r>
        <w:t>}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"/>
        <w:rPr>
          <w:sz w:val="18"/>
        </w:rPr>
      </w:pPr>
    </w:p>
    <w:p>
      <w:pPr>
        <w:pStyle w:val="6"/>
        <w:spacing w:before="90"/>
        <w:ind w:left="100"/>
      </w:pPr>
      <w:r>
        <w:t>void</w:t>
      </w:r>
      <w:r>
        <w:rPr>
          <w:spacing w:val="-5"/>
        </w:rPr>
        <w:t xml:space="preserve"> </w:t>
      </w:r>
      <w:r>
        <w:t>depositMoney(sll</w:t>
      </w:r>
      <w:r>
        <w:rPr>
          <w:spacing w:val="-2"/>
        </w:rPr>
        <w:t xml:space="preserve"> </w:t>
      </w:r>
      <w:r>
        <w:t>**head, int</w:t>
      </w:r>
      <w:r>
        <w:rPr>
          <w:spacing w:val="-2"/>
        </w:rPr>
        <w:t xml:space="preserve"> </w:t>
      </w:r>
      <w:r>
        <w:t>*balance)</w:t>
      </w:r>
    </w:p>
    <w:p>
      <w:pPr>
        <w:pStyle w:val="6"/>
        <w:spacing w:before="10"/>
        <w:rPr>
          <w:sz w:val="20"/>
        </w:rPr>
      </w:pPr>
    </w:p>
    <w:p>
      <w:pPr>
        <w:pStyle w:val="6"/>
        <w:spacing w:before="1"/>
        <w:ind w:left="100"/>
      </w:pPr>
      <w:r>
        <w:t>{</w:t>
      </w:r>
    </w:p>
    <w:p>
      <w:pPr>
        <w:pStyle w:val="6"/>
        <w:spacing w:before="2"/>
        <w:rPr>
          <w:sz w:val="13"/>
        </w:rPr>
      </w:pPr>
    </w:p>
    <w:p>
      <w:pPr>
        <w:pStyle w:val="6"/>
        <w:spacing w:before="90"/>
        <w:ind w:left="340"/>
      </w:pPr>
      <w:r>
        <w:t>int</w:t>
      </w:r>
      <w:r>
        <w:rPr>
          <w:spacing w:val="-3"/>
        </w:rPr>
        <w:t xml:space="preserve"> </w:t>
      </w:r>
      <w:r>
        <w:t>depositAmount;</w:t>
      </w: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spacing w:before="161"/>
        <w:ind w:left="340"/>
      </w:pPr>
      <w:r>
        <w:t>char</w:t>
      </w:r>
      <w:r>
        <w:rPr>
          <w:spacing w:val="-2"/>
        </w:rPr>
        <w:t xml:space="preserve"> </w:t>
      </w:r>
      <w:r>
        <w:t>depositStmt[50];</w:t>
      </w:r>
    </w:p>
    <w:p>
      <w:pPr>
        <w:spacing w:after="0"/>
        <w:sectPr>
          <w:pgSz w:w="11910" w:h="16840"/>
          <w:pgMar w:top="640" w:right="520" w:bottom="1120" w:left="620" w:header="0" w:footer="852" w:gutter="0"/>
          <w:cols w:space="720" w:num="1"/>
        </w:sectPr>
      </w:pPr>
    </w:p>
    <w:p>
      <w:pPr>
        <w:pStyle w:val="6"/>
        <w:spacing w:before="62" w:line="448" w:lineRule="auto"/>
        <w:ind w:left="340" w:right="6841"/>
      </w:pPr>
      <w:r>
        <w:pict>
          <v:shape id="_x0000_s1051" o:spid="_x0000_s1051" style="position:absolute;left:0pt;margin-left:29.1pt;margin-top:32.1pt;height:777.7pt;width:537.05pt;mso-position-horizontal-relative:page;mso-position-vertical-relative:page;z-index:-251642880;mso-width-relative:page;mso-height-relative:page;" filled="f" stroked="t" coordorigin="582,642" coordsize="10741,15554" path="m582,671l11323,671m582,16167l11323,16167m611,642l611,16196m11294,700l11294,16196e">
            <v:path arrowok="t"/>
            <v:fill on="f" focussize="0,0"/>
            <v:stroke weight="2.88pt" color="#000000"/>
            <v:imagedata o:title=""/>
            <o:lock v:ext="edit"/>
          </v:shape>
        </w:pict>
      </w:r>
      <w:r>
        <w:t>printf("\nEnter amount to deposit: ");</w:t>
      </w:r>
      <w:r>
        <w:rPr>
          <w:spacing w:val="-57"/>
        </w:rPr>
        <w:t xml:space="preserve"> </w:t>
      </w:r>
      <w:r>
        <w:t>scanf("%d",</w:t>
      </w:r>
      <w:r>
        <w:rPr>
          <w:spacing w:val="-1"/>
        </w:rPr>
        <w:t xml:space="preserve"> </w:t>
      </w:r>
      <w:r>
        <w:t>&amp;depositAmount);</w:t>
      </w:r>
    </w:p>
    <w:p>
      <w:pPr>
        <w:pStyle w:val="6"/>
        <w:rPr>
          <w:sz w:val="26"/>
        </w:rPr>
      </w:pPr>
    </w:p>
    <w:p>
      <w:pPr>
        <w:pStyle w:val="6"/>
        <w:spacing w:before="222"/>
        <w:ind w:left="340"/>
      </w:pPr>
      <w:r>
        <w:t>if</w:t>
      </w:r>
      <w:r>
        <w:rPr>
          <w:spacing w:val="-2"/>
        </w:rPr>
        <w:t xml:space="preserve"> </w:t>
      </w:r>
      <w:r>
        <w:t>(depositAmount</w:t>
      </w:r>
      <w:r>
        <w:rPr>
          <w:spacing w:val="-1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0)</w:t>
      </w:r>
    </w:p>
    <w:p>
      <w:pPr>
        <w:pStyle w:val="6"/>
        <w:spacing w:before="9"/>
        <w:rPr>
          <w:sz w:val="20"/>
        </w:rPr>
      </w:pPr>
    </w:p>
    <w:p>
      <w:pPr>
        <w:pStyle w:val="6"/>
        <w:spacing w:before="1"/>
        <w:ind w:left="340"/>
      </w:pPr>
      <w:r>
        <w:t>{</w:t>
      </w:r>
    </w:p>
    <w:p>
      <w:pPr>
        <w:pStyle w:val="6"/>
        <w:rPr>
          <w:sz w:val="13"/>
        </w:rPr>
      </w:pPr>
    </w:p>
    <w:p>
      <w:pPr>
        <w:pStyle w:val="6"/>
        <w:spacing w:before="90"/>
        <w:ind w:left="580"/>
      </w:pPr>
      <w:r>
        <w:t>*balance</w:t>
      </w:r>
      <w:r>
        <w:rPr>
          <w:spacing w:val="-1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depositAmount;</w:t>
      </w:r>
    </w:p>
    <w:p>
      <w:pPr>
        <w:pStyle w:val="6"/>
        <w:spacing w:before="1"/>
        <w:rPr>
          <w:sz w:val="21"/>
        </w:rPr>
      </w:pPr>
    </w:p>
    <w:p>
      <w:pPr>
        <w:pStyle w:val="6"/>
        <w:ind w:left="580"/>
      </w:pPr>
      <w:r>
        <w:t>printf("\nRs.%d</w:t>
      </w:r>
      <w:r>
        <w:rPr>
          <w:spacing w:val="-4"/>
        </w:rPr>
        <w:t xml:space="preserve"> </w:t>
      </w:r>
      <w:r>
        <w:t>deposited\n",</w:t>
      </w:r>
      <w:r>
        <w:rPr>
          <w:spacing w:val="-1"/>
        </w:rPr>
        <w:t xml:space="preserve"> </w:t>
      </w:r>
      <w:r>
        <w:t>depositAmount);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18"/>
        </w:rPr>
      </w:pPr>
    </w:p>
    <w:p>
      <w:pPr>
        <w:pStyle w:val="6"/>
        <w:spacing w:before="90" w:line="451" w:lineRule="auto"/>
        <w:ind w:left="580" w:right="2334"/>
      </w:pPr>
      <w:r>
        <w:t>snprintf(depositStmt, sizeof(depositStmt), "Rs.%d deposited\n", depositAmount);</w:t>
      </w:r>
      <w:r>
        <w:rPr>
          <w:spacing w:val="-57"/>
        </w:rPr>
        <w:t xml:space="preserve"> </w:t>
      </w:r>
      <w:r>
        <w:t>transaction(head,</w:t>
      </w:r>
      <w:r>
        <w:rPr>
          <w:spacing w:val="-1"/>
        </w:rPr>
        <w:t xml:space="preserve"> </w:t>
      </w:r>
      <w:r>
        <w:t>depositStmt);</w:t>
      </w:r>
    </w:p>
    <w:p>
      <w:pPr>
        <w:pStyle w:val="6"/>
        <w:spacing w:line="273" w:lineRule="exact"/>
        <w:ind w:left="340"/>
      </w:pPr>
      <w:r>
        <w:t>}</w:t>
      </w:r>
    </w:p>
    <w:p>
      <w:pPr>
        <w:pStyle w:val="6"/>
        <w:spacing w:before="2"/>
        <w:rPr>
          <w:sz w:val="13"/>
        </w:rPr>
      </w:pPr>
    </w:p>
    <w:p>
      <w:pPr>
        <w:pStyle w:val="6"/>
        <w:spacing w:before="90"/>
        <w:ind w:left="340"/>
      </w:pPr>
      <w:r>
        <w:t>else</w:t>
      </w:r>
    </w:p>
    <w:p>
      <w:pPr>
        <w:pStyle w:val="6"/>
        <w:spacing w:before="1"/>
        <w:rPr>
          <w:sz w:val="21"/>
        </w:rPr>
      </w:pPr>
    </w:p>
    <w:p>
      <w:pPr>
        <w:pStyle w:val="6"/>
        <w:ind w:left="340"/>
      </w:pPr>
      <w:r>
        <w:t>{</w:t>
      </w:r>
    </w:p>
    <w:p>
      <w:pPr>
        <w:pStyle w:val="6"/>
        <w:spacing w:before="1"/>
        <w:rPr>
          <w:sz w:val="13"/>
        </w:rPr>
      </w:pPr>
    </w:p>
    <w:p>
      <w:pPr>
        <w:pStyle w:val="6"/>
        <w:spacing w:before="90"/>
        <w:ind w:left="580"/>
      </w:pPr>
      <w:r>
        <w:t>printf("\nInvalid</w:t>
      </w:r>
      <w:r>
        <w:rPr>
          <w:spacing w:val="-3"/>
        </w:rPr>
        <w:t xml:space="preserve"> </w:t>
      </w:r>
      <w:r>
        <w:t>amount</w:t>
      </w:r>
      <w:r>
        <w:rPr>
          <w:spacing w:val="-3"/>
        </w:rPr>
        <w:t xml:space="preserve"> </w:t>
      </w:r>
      <w:r>
        <w:t>entered\n.");</w:t>
      </w:r>
    </w:p>
    <w:p>
      <w:pPr>
        <w:pStyle w:val="6"/>
        <w:spacing w:before="1"/>
        <w:rPr>
          <w:sz w:val="21"/>
        </w:rPr>
      </w:pPr>
    </w:p>
    <w:p>
      <w:pPr>
        <w:pStyle w:val="6"/>
        <w:ind w:left="340"/>
      </w:pPr>
      <w:r>
        <w:t>}</w:t>
      </w:r>
    </w:p>
    <w:p>
      <w:pPr>
        <w:pStyle w:val="6"/>
        <w:spacing w:before="10"/>
        <w:rPr>
          <w:sz w:val="20"/>
        </w:rPr>
      </w:pPr>
    </w:p>
    <w:p>
      <w:pPr>
        <w:pStyle w:val="6"/>
        <w:ind w:left="100"/>
      </w:pPr>
      <w:r>
        <w:t>}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"/>
        <w:rPr>
          <w:sz w:val="18"/>
        </w:rPr>
      </w:pPr>
    </w:p>
    <w:p>
      <w:pPr>
        <w:pStyle w:val="6"/>
        <w:spacing w:before="90"/>
        <w:ind w:left="100"/>
      </w:pPr>
      <w:r>
        <w:t>void</w:t>
      </w:r>
      <w:r>
        <w:rPr>
          <w:spacing w:val="-5"/>
        </w:rPr>
        <w:t xml:space="preserve"> </w:t>
      </w:r>
      <w:r>
        <w:t>withdrawMoney(sll</w:t>
      </w:r>
      <w:r>
        <w:rPr>
          <w:spacing w:val="-2"/>
        </w:rPr>
        <w:t xml:space="preserve"> </w:t>
      </w:r>
      <w:r>
        <w:t>**head, int</w:t>
      </w:r>
      <w:r>
        <w:rPr>
          <w:spacing w:val="-1"/>
        </w:rPr>
        <w:t xml:space="preserve"> </w:t>
      </w:r>
      <w:r>
        <w:t>*balance)</w:t>
      </w:r>
    </w:p>
    <w:p>
      <w:pPr>
        <w:pStyle w:val="6"/>
        <w:spacing w:before="1"/>
        <w:rPr>
          <w:sz w:val="21"/>
        </w:rPr>
      </w:pPr>
    </w:p>
    <w:p>
      <w:pPr>
        <w:pStyle w:val="6"/>
        <w:ind w:left="100"/>
      </w:pPr>
      <w:r>
        <w:t>{</w:t>
      </w:r>
    </w:p>
    <w:p>
      <w:pPr>
        <w:pStyle w:val="6"/>
        <w:spacing w:before="3"/>
        <w:rPr>
          <w:sz w:val="13"/>
        </w:rPr>
      </w:pPr>
    </w:p>
    <w:p>
      <w:pPr>
        <w:pStyle w:val="6"/>
        <w:spacing w:before="90" w:line="448" w:lineRule="auto"/>
        <w:ind w:left="340" w:right="8124"/>
      </w:pPr>
      <w:r>
        <w:t>int withdraw_amount;</w:t>
      </w:r>
      <w:r>
        <w:rPr>
          <w:spacing w:val="1"/>
        </w:rPr>
        <w:t xml:space="preserve"> </w:t>
      </w:r>
      <w:r>
        <w:t>char</w:t>
      </w:r>
      <w:r>
        <w:rPr>
          <w:spacing w:val="-14"/>
        </w:rPr>
        <w:t xml:space="preserve"> </w:t>
      </w:r>
      <w:r>
        <w:t>withdrawStmt[50];</w:t>
      </w:r>
    </w:p>
    <w:p>
      <w:pPr>
        <w:pStyle w:val="6"/>
        <w:rPr>
          <w:sz w:val="26"/>
        </w:rPr>
      </w:pPr>
    </w:p>
    <w:p>
      <w:pPr>
        <w:pStyle w:val="6"/>
        <w:spacing w:before="220" w:line="451" w:lineRule="auto"/>
        <w:ind w:left="340" w:right="6628"/>
      </w:pPr>
      <w:r>
        <w:t>printf("\nEnter amount to withdraw: ");</w:t>
      </w:r>
      <w:r>
        <w:rPr>
          <w:spacing w:val="-57"/>
        </w:rPr>
        <w:t xml:space="preserve"> </w:t>
      </w:r>
      <w:r>
        <w:t>scanf("%d",</w:t>
      </w:r>
      <w:r>
        <w:rPr>
          <w:spacing w:val="-1"/>
        </w:rPr>
        <w:t xml:space="preserve"> </w:t>
      </w:r>
      <w:r>
        <w:t>&amp;withdraw_amount);</w:t>
      </w:r>
    </w:p>
    <w:p>
      <w:pPr>
        <w:pStyle w:val="6"/>
        <w:rPr>
          <w:sz w:val="26"/>
        </w:rPr>
      </w:pPr>
    </w:p>
    <w:p>
      <w:pPr>
        <w:pStyle w:val="6"/>
        <w:spacing w:before="216"/>
        <w:ind w:left="340"/>
      </w:pPr>
      <w:r>
        <w:t>if</w:t>
      </w:r>
      <w:r>
        <w:rPr>
          <w:spacing w:val="-2"/>
        </w:rPr>
        <w:t xml:space="preserve"> </w:t>
      </w:r>
      <w:r>
        <w:t>(withdraw_amount</w:t>
      </w:r>
      <w:r>
        <w:rPr>
          <w:spacing w:val="-1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0)</w:t>
      </w:r>
    </w:p>
    <w:p>
      <w:pPr>
        <w:pStyle w:val="6"/>
        <w:spacing w:before="10"/>
        <w:rPr>
          <w:sz w:val="20"/>
        </w:rPr>
      </w:pPr>
    </w:p>
    <w:p>
      <w:pPr>
        <w:pStyle w:val="6"/>
        <w:ind w:left="340"/>
      </w:pPr>
      <w:r>
        <w:t>{</w:t>
      </w:r>
    </w:p>
    <w:p>
      <w:pPr>
        <w:pStyle w:val="6"/>
        <w:spacing w:before="3"/>
        <w:rPr>
          <w:sz w:val="13"/>
        </w:rPr>
      </w:pPr>
    </w:p>
    <w:p>
      <w:pPr>
        <w:pStyle w:val="6"/>
        <w:spacing w:before="90"/>
        <w:ind w:left="580"/>
      </w:pPr>
      <w:r>
        <w:t>if</w:t>
      </w:r>
      <w:r>
        <w:rPr>
          <w:spacing w:val="-3"/>
        </w:rPr>
        <w:t xml:space="preserve"> </w:t>
      </w:r>
      <w:r>
        <w:t>(withdraw_amount</w:t>
      </w:r>
      <w:r>
        <w:rPr>
          <w:spacing w:val="-1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*balance)</w:t>
      </w:r>
    </w:p>
    <w:p>
      <w:pPr>
        <w:pStyle w:val="6"/>
        <w:rPr>
          <w:sz w:val="21"/>
        </w:rPr>
      </w:pPr>
    </w:p>
    <w:p>
      <w:pPr>
        <w:pStyle w:val="6"/>
        <w:spacing w:before="1"/>
        <w:ind w:left="580"/>
      </w:pPr>
      <w:r>
        <w:t>{</w:t>
      </w:r>
    </w:p>
    <w:p>
      <w:pPr>
        <w:spacing w:after="0"/>
        <w:sectPr>
          <w:pgSz w:w="11910" w:h="16840"/>
          <w:pgMar w:top="640" w:right="520" w:bottom="1120" w:left="620" w:header="0" w:footer="852" w:gutter="0"/>
          <w:cols w:space="720" w:num="1"/>
        </w:sectPr>
      </w:pPr>
    </w:p>
    <w:p>
      <w:pPr>
        <w:pStyle w:val="6"/>
        <w:spacing w:before="62"/>
        <w:ind w:left="820"/>
      </w:pPr>
      <w:r>
        <w:pict>
          <v:shape id="_x0000_s1052" o:spid="_x0000_s1052" style="position:absolute;left:0pt;margin-left:29.1pt;margin-top:32.1pt;height:777.7pt;width:537.05pt;mso-position-horizontal-relative:page;mso-position-vertical-relative:page;z-index:-251642880;mso-width-relative:page;mso-height-relative:page;" filled="f" stroked="t" coordorigin="582,642" coordsize="10741,15554" path="m582,671l11323,671m582,16167l11323,16167m611,642l611,16196m11294,700l11294,16196e">
            <v:path arrowok="t"/>
            <v:fill on="f" focussize="0,0"/>
            <v:stroke weight="2.88pt" color="#000000"/>
            <v:imagedata o:title=""/>
            <o:lock v:ext="edit"/>
          </v:shape>
        </w:pict>
      </w:r>
      <w:r>
        <w:t>printf("\nCannot</w:t>
      </w:r>
      <w:r>
        <w:rPr>
          <w:spacing w:val="-4"/>
        </w:rPr>
        <w:t xml:space="preserve"> </w:t>
      </w:r>
      <w:r>
        <w:t>withdraw.</w:t>
      </w:r>
      <w:r>
        <w:rPr>
          <w:spacing w:val="-3"/>
        </w:rPr>
        <w:t xml:space="preserve"> </w:t>
      </w:r>
      <w:r>
        <w:t>Balance</w:t>
      </w:r>
      <w:r>
        <w:rPr>
          <w:spacing w:val="-2"/>
        </w:rPr>
        <w:t xml:space="preserve"> </w:t>
      </w:r>
      <w:r>
        <w:t>Rs.%d\n",</w:t>
      </w:r>
      <w:r>
        <w:rPr>
          <w:spacing w:val="-1"/>
        </w:rPr>
        <w:t xml:space="preserve"> </w:t>
      </w:r>
      <w:r>
        <w:t>*balance);</w:t>
      </w:r>
    </w:p>
    <w:p>
      <w:pPr>
        <w:pStyle w:val="6"/>
        <w:spacing w:before="10"/>
        <w:rPr>
          <w:sz w:val="20"/>
        </w:rPr>
      </w:pPr>
    </w:p>
    <w:p>
      <w:pPr>
        <w:pStyle w:val="6"/>
        <w:ind w:left="580"/>
      </w:pPr>
      <w:r>
        <w:t>}</w:t>
      </w:r>
    </w:p>
    <w:p>
      <w:pPr>
        <w:pStyle w:val="6"/>
        <w:spacing w:before="3"/>
        <w:rPr>
          <w:sz w:val="13"/>
        </w:rPr>
      </w:pPr>
    </w:p>
    <w:p>
      <w:pPr>
        <w:pStyle w:val="6"/>
        <w:spacing w:before="90"/>
        <w:ind w:left="580"/>
      </w:pPr>
      <w:r>
        <w:t>else</w:t>
      </w:r>
    </w:p>
    <w:p>
      <w:pPr>
        <w:pStyle w:val="6"/>
        <w:spacing w:before="1"/>
        <w:rPr>
          <w:sz w:val="21"/>
        </w:rPr>
      </w:pPr>
    </w:p>
    <w:p>
      <w:pPr>
        <w:pStyle w:val="6"/>
        <w:ind w:left="580"/>
      </w:pPr>
      <w:r>
        <w:t>{</w:t>
      </w:r>
    </w:p>
    <w:p>
      <w:pPr>
        <w:pStyle w:val="6"/>
        <w:rPr>
          <w:sz w:val="13"/>
        </w:rPr>
      </w:pPr>
    </w:p>
    <w:p>
      <w:pPr>
        <w:pStyle w:val="6"/>
        <w:spacing w:before="90" w:line="448" w:lineRule="auto"/>
        <w:ind w:left="820" w:right="5025"/>
      </w:pPr>
      <w:r>
        <w:t>*balance =</w:t>
      </w:r>
      <w:r>
        <w:rPr>
          <w:spacing w:val="1"/>
        </w:rPr>
        <w:t xml:space="preserve"> </w:t>
      </w:r>
      <w:r>
        <w:t>*balance -</w:t>
      </w:r>
      <w:r>
        <w:rPr>
          <w:spacing w:val="-1"/>
        </w:rPr>
        <w:t xml:space="preserve"> </w:t>
      </w:r>
      <w:r>
        <w:t>withdraw_amount;</w:t>
      </w:r>
      <w:r>
        <w:rPr>
          <w:spacing w:val="1"/>
        </w:rPr>
        <w:t xml:space="preserve"> </w:t>
      </w:r>
      <w:r>
        <w:t>printf("\nRs.%d</w:t>
      </w:r>
      <w:r>
        <w:rPr>
          <w:spacing w:val="-6"/>
        </w:rPr>
        <w:t xml:space="preserve"> </w:t>
      </w:r>
      <w:r>
        <w:t>withdrawn\n",</w:t>
      </w:r>
      <w:r>
        <w:rPr>
          <w:spacing w:val="-5"/>
        </w:rPr>
        <w:t xml:space="preserve"> </w:t>
      </w:r>
      <w:r>
        <w:t>withdraw_amount);</w:t>
      </w:r>
    </w:p>
    <w:p>
      <w:pPr>
        <w:pStyle w:val="6"/>
        <w:rPr>
          <w:sz w:val="20"/>
        </w:rPr>
      </w:pPr>
    </w:p>
    <w:p>
      <w:pPr>
        <w:pStyle w:val="6"/>
        <w:spacing w:before="5"/>
        <w:rPr>
          <w:sz w:val="17"/>
        </w:rPr>
      </w:pPr>
    </w:p>
    <w:p>
      <w:pPr>
        <w:pStyle w:val="6"/>
        <w:spacing w:before="90" w:line="448" w:lineRule="auto"/>
        <w:ind w:left="820" w:right="1295"/>
      </w:pPr>
      <w:r>
        <w:t>snprintf(withdrawStmt, sizeof(withdrawStmt), "Rs.%d withdrawn\n", withdraw_amount);</w:t>
      </w:r>
      <w:r>
        <w:rPr>
          <w:spacing w:val="-57"/>
        </w:rPr>
        <w:t xml:space="preserve"> </w:t>
      </w:r>
      <w:r>
        <w:t>transaction(head,</w:t>
      </w:r>
      <w:r>
        <w:rPr>
          <w:spacing w:val="-1"/>
        </w:rPr>
        <w:t xml:space="preserve"> </w:t>
      </w:r>
      <w:r>
        <w:t>withdrawStmt);</w:t>
      </w:r>
    </w:p>
    <w:p>
      <w:pPr>
        <w:pStyle w:val="6"/>
        <w:spacing w:before="3"/>
        <w:ind w:left="580"/>
      </w:pPr>
      <w:r>
        <w:t>}</w:t>
      </w:r>
    </w:p>
    <w:p>
      <w:pPr>
        <w:pStyle w:val="6"/>
        <w:spacing w:before="10"/>
        <w:rPr>
          <w:sz w:val="20"/>
        </w:rPr>
      </w:pPr>
    </w:p>
    <w:p>
      <w:pPr>
        <w:pStyle w:val="6"/>
        <w:ind w:left="340"/>
      </w:pPr>
      <w:r>
        <w:t>}</w:t>
      </w:r>
    </w:p>
    <w:p>
      <w:pPr>
        <w:pStyle w:val="6"/>
        <w:spacing w:before="3"/>
        <w:rPr>
          <w:sz w:val="13"/>
        </w:rPr>
      </w:pPr>
    </w:p>
    <w:p>
      <w:pPr>
        <w:pStyle w:val="6"/>
        <w:spacing w:before="90"/>
        <w:ind w:left="340"/>
      </w:pPr>
      <w:r>
        <w:t>else</w:t>
      </w:r>
    </w:p>
    <w:p>
      <w:pPr>
        <w:pStyle w:val="6"/>
        <w:rPr>
          <w:sz w:val="21"/>
        </w:rPr>
      </w:pPr>
    </w:p>
    <w:p>
      <w:pPr>
        <w:pStyle w:val="6"/>
        <w:spacing w:before="1"/>
        <w:ind w:left="340"/>
      </w:pPr>
      <w:r>
        <w:t>{</w:t>
      </w:r>
    </w:p>
    <w:p>
      <w:pPr>
        <w:pStyle w:val="6"/>
        <w:rPr>
          <w:sz w:val="13"/>
        </w:rPr>
      </w:pPr>
    </w:p>
    <w:p>
      <w:pPr>
        <w:pStyle w:val="6"/>
        <w:spacing w:before="90"/>
        <w:ind w:left="580"/>
      </w:pPr>
      <w:r>
        <w:t>printf("\nInvalid</w:t>
      </w:r>
      <w:r>
        <w:rPr>
          <w:spacing w:val="-3"/>
        </w:rPr>
        <w:t xml:space="preserve"> </w:t>
      </w:r>
      <w:r>
        <w:t>amount</w:t>
      </w:r>
      <w:r>
        <w:rPr>
          <w:spacing w:val="-3"/>
        </w:rPr>
        <w:t xml:space="preserve"> </w:t>
      </w:r>
      <w:r>
        <w:t>entered\n.");</w:t>
      </w:r>
    </w:p>
    <w:p>
      <w:pPr>
        <w:pStyle w:val="6"/>
        <w:spacing w:before="1"/>
        <w:rPr>
          <w:sz w:val="21"/>
        </w:rPr>
      </w:pPr>
    </w:p>
    <w:p>
      <w:pPr>
        <w:pStyle w:val="6"/>
        <w:ind w:left="340"/>
      </w:pPr>
      <w:r>
        <w:t>}</w:t>
      </w:r>
    </w:p>
    <w:p>
      <w:pPr>
        <w:pStyle w:val="6"/>
        <w:spacing w:before="10"/>
        <w:rPr>
          <w:sz w:val="20"/>
        </w:rPr>
      </w:pPr>
    </w:p>
    <w:p>
      <w:pPr>
        <w:pStyle w:val="6"/>
        <w:ind w:left="100"/>
      </w:pPr>
      <w:r>
        <w:t>}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18"/>
        </w:rPr>
      </w:pPr>
    </w:p>
    <w:p>
      <w:pPr>
        <w:pStyle w:val="6"/>
        <w:spacing w:before="90"/>
        <w:ind w:left="100"/>
      </w:pPr>
      <w:r>
        <w:t>void</w:t>
      </w:r>
      <w:r>
        <w:rPr>
          <w:spacing w:val="-5"/>
        </w:rPr>
        <w:t xml:space="preserve"> </w:t>
      </w:r>
      <w:r>
        <w:t>transaction(sll</w:t>
      </w:r>
      <w:r>
        <w:rPr>
          <w:spacing w:val="-1"/>
        </w:rPr>
        <w:t xml:space="preserve"> </w:t>
      </w:r>
      <w:r>
        <w:t>**head, char *str)</w:t>
      </w:r>
    </w:p>
    <w:p>
      <w:pPr>
        <w:pStyle w:val="6"/>
        <w:rPr>
          <w:sz w:val="21"/>
        </w:rPr>
      </w:pPr>
    </w:p>
    <w:p>
      <w:pPr>
        <w:pStyle w:val="6"/>
        <w:spacing w:before="1"/>
        <w:ind w:left="100"/>
      </w:pPr>
      <w:r>
        <w:t>{</w:t>
      </w:r>
    </w:p>
    <w:p>
      <w:pPr>
        <w:pStyle w:val="6"/>
        <w:spacing w:before="3"/>
        <w:rPr>
          <w:sz w:val="13"/>
        </w:rPr>
      </w:pPr>
    </w:p>
    <w:p>
      <w:pPr>
        <w:pStyle w:val="6"/>
        <w:spacing w:before="90" w:line="448" w:lineRule="auto"/>
        <w:ind w:left="340" w:right="8981"/>
      </w:pPr>
      <w:r>
        <w:t>static int c = 0;</w:t>
      </w:r>
      <w:r>
        <w:rPr>
          <w:spacing w:val="-57"/>
        </w:rPr>
        <w:t xml:space="preserve"> </w:t>
      </w:r>
      <w:r>
        <w:t>sll</w:t>
      </w:r>
      <w:r>
        <w:rPr>
          <w:spacing w:val="-3"/>
        </w:rPr>
        <w:t xml:space="preserve"> </w:t>
      </w:r>
      <w:r>
        <w:t>*temp;</w:t>
      </w:r>
    </w:p>
    <w:p>
      <w:pPr>
        <w:pStyle w:val="6"/>
        <w:spacing w:before="2"/>
        <w:ind w:left="340"/>
      </w:pPr>
      <w:r>
        <w:t>temp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(sll</w:t>
      </w:r>
      <w:r>
        <w:rPr>
          <w:spacing w:val="-2"/>
        </w:rPr>
        <w:t xml:space="preserve"> </w:t>
      </w:r>
      <w:r>
        <w:t>*)malloc(sizeof(sll));</w:t>
      </w: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spacing w:before="160" w:line="448" w:lineRule="auto"/>
        <w:ind w:left="340" w:right="7772"/>
      </w:pPr>
      <w:r>
        <w:t>strcpy(temp-&gt;money, str);</w:t>
      </w:r>
      <w:r>
        <w:rPr>
          <w:spacing w:val="1"/>
        </w:rPr>
        <w:t xml:space="preserve"> </w:t>
      </w:r>
      <w:r>
        <w:t>temp-&gt;next_node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NULL;</w:t>
      </w:r>
    </w:p>
    <w:p>
      <w:pPr>
        <w:pStyle w:val="6"/>
        <w:rPr>
          <w:sz w:val="26"/>
        </w:rPr>
      </w:pPr>
    </w:p>
    <w:p>
      <w:pPr>
        <w:pStyle w:val="6"/>
        <w:spacing w:before="220"/>
        <w:ind w:left="340"/>
      </w:pPr>
      <w:r>
        <w:t>if</w:t>
      </w:r>
      <w:r>
        <w:rPr>
          <w:spacing w:val="-4"/>
        </w:rPr>
        <w:t xml:space="preserve"> </w:t>
      </w:r>
      <w:r>
        <w:t>(NULL</w:t>
      </w:r>
      <w:r>
        <w:rPr>
          <w:spacing w:val="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*head)</w:t>
      </w:r>
    </w:p>
    <w:p>
      <w:pPr>
        <w:pStyle w:val="6"/>
        <w:rPr>
          <w:sz w:val="21"/>
        </w:rPr>
      </w:pPr>
    </w:p>
    <w:p>
      <w:pPr>
        <w:pStyle w:val="6"/>
        <w:ind w:left="340"/>
      </w:pPr>
      <w:r>
        <w:t>{</w:t>
      </w:r>
    </w:p>
    <w:p>
      <w:pPr>
        <w:pStyle w:val="6"/>
        <w:spacing w:before="3"/>
        <w:rPr>
          <w:sz w:val="13"/>
        </w:rPr>
      </w:pPr>
    </w:p>
    <w:p>
      <w:pPr>
        <w:pStyle w:val="6"/>
        <w:spacing w:before="90"/>
        <w:ind w:left="580"/>
      </w:pPr>
      <w:r>
        <w:t>*head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temp;</w:t>
      </w:r>
    </w:p>
    <w:p>
      <w:pPr>
        <w:spacing w:after="0"/>
        <w:sectPr>
          <w:pgSz w:w="11910" w:h="16840"/>
          <w:pgMar w:top="640" w:right="520" w:bottom="1120" w:left="620" w:header="0" w:footer="852" w:gutter="0"/>
          <w:cols w:space="720" w:num="1"/>
        </w:sectPr>
      </w:pPr>
    </w:p>
    <w:p>
      <w:pPr>
        <w:pStyle w:val="6"/>
        <w:spacing w:before="62"/>
        <w:ind w:left="580"/>
      </w:pPr>
      <w:r>
        <w:pict>
          <v:shape id="_x0000_s1053" o:spid="_x0000_s1053" style="position:absolute;left:0pt;margin-left:29.1pt;margin-top:32.1pt;height:777.7pt;width:537.05pt;mso-position-horizontal-relative:page;mso-position-vertical-relative:page;z-index:-251641856;mso-width-relative:page;mso-height-relative:page;" filled="f" stroked="t" coordorigin="582,642" coordsize="10741,15554" path="m582,671l11323,671m582,16167l11323,16167m611,642l611,16196m11294,700l11294,16196e">
            <v:path arrowok="t"/>
            <v:fill on="f" focussize="0,0"/>
            <v:stroke weight="2.88pt" color="#000000"/>
            <v:imagedata o:title=""/>
            <o:lock v:ext="edit"/>
          </v:shape>
        </w:pict>
      </w:r>
      <w:r>
        <w:t>c++;</w:t>
      </w:r>
    </w:p>
    <w:p>
      <w:pPr>
        <w:pStyle w:val="6"/>
        <w:spacing w:before="10"/>
        <w:rPr>
          <w:sz w:val="20"/>
        </w:rPr>
      </w:pPr>
    </w:p>
    <w:p>
      <w:pPr>
        <w:pStyle w:val="6"/>
        <w:ind w:left="340"/>
      </w:pPr>
      <w:r>
        <w:t>}</w:t>
      </w:r>
    </w:p>
    <w:p>
      <w:pPr>
        <w:pStyle w:val="6"/>
        <w:spacing w:before="3"/>
        <w:rPr>
          <w:sz w:val="13"/>
        </w:rPr>
      </w:pPr>
    </w:p>
    <w:p>
      <w:pPr>
        <w:pStyle w:val="6"/>
        <w:spacing w:before="90"/>
        <w:ind w:left="340"/>
      </w:pPr>
      <w:r>
        <w:t>else</w:t>
      </w:r>
    </w:p>
    <w:p>
      <w:pPr>
        <w:pStyle w:val="6"/>
        <w:spacing w:before="1"/>
        <w:rPr>
          <w:sz w:val="21"/>
        </w:rPr>
      </w:pPr>
    </w:p>
    <w:p>
      <w:pPr>
        <w:pStyle w:val="6"/>
        <w:ind w:left="340"/>
      </w:pPr>
      <w:r>
        <w:t>{</w:t>
      </w:r>
    </w:p>
    <w:p>
      <w:pPr>
        <w:pStyle w:val="6"/>
        <w:rPr>
          <w:sz w:val="13"/>
        </w:rPr>
      </w:pPr>
    </w:p>
    <w:p>
      <w:pPr>
        <w:pStyle w:val="6"/>
        <w:spacing w:before="90"/>
        <w:ind w:left="580"/>
      </w:pPr>
      <w:r>
        <w:t>sll</w:t>
      </w:r>
      <w:r>
        <w:rPr>
          <w:spacing w:val="-2"/>
        </w:rPr>
        <w:t xml:space="preserve"> </w:t>
      </w:r>
      <w:r>
        <w:t>*p;</w:t>
      </w:r>
    </w:p>
    <w:p>
      <w:pPr>
        <w:pStyle w:val="6"/>
        <w:spacing w:before="10"/>
        <w:rPr>
          <w:sz w:val="20"/>
        </w:rPr>
      </w:pPr>
    </w:p>
    <w:p>
      <w:pPr>
        <w:pStyle w:val="6"/>
        <w:ind w:left="580"/>
      </w:pPr>
      <w:r>
        <w:t>p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*head;</w:t>
      </w:r>
    </w:p>
    <w:p>
      <w:pPr>
        <w:pStyle w:val="6"/>
        <w:spacing w:before="1"/>
        <w:rPr>
          <w:sz w:val="21"/>
        </w:rPr>
      </w:pPr>
    </w:p>
    <w:p>
      <w:pPr>
        <w:pStyle w:val="6"/>
        <w:ind w:left="580"/>
      </w:pPr>
      <w:r>
        <w:t>while</w:t>
      </w:r>
      <w:r>
        <w:rPr>
          <w:spacing w:val="-4"/>
        </w:rPr>
        <w:t xml:space="preserve"> </w:t>
      </w:r>
      <w:r>
        <w:t>(NULL</w:t>
      </w:r>
      <w:r>
        <w:rPr>
          <w:spacing w:val="2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p-&gt;next_node)</w:t>
      </w:r>
    </w:p>
    <w:p>
      <w:pPr>
        <w:pStyle w:val="6"/>
        <w:spacing w:before="1"/>
        <w:rPr>
          <w:sz w:val="21"/>
        </w:rPr>
      </w:pPr>
    </w:p>
    <w:p>
      <w:pPr>
        <w:pStyle w:val="6"/>
        <w:ind w:left="580"/>
      </w:pPr>
      <w:r>
        <w:t>{</w:t>
      </w:r>
    </w:p>
    <w:p>
      <w:pPr>
        <w:pStyle w:val="6"/>
        <w:spacing w:before="1"/>
        <w:rPr>
          <w:sz w:val="13"/>
        </w:rPr>
      </w:pPr>
    </w:p>
    <w:p>
      <w:pPr>
        <w:pStyle w:val="6"/>
        <w:spacing w:before="90"/>
        <w:ind w:left="820"/>
      </w:pPr>
      <w:r>
        <w:t>p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p-&gt;next_node;</w:t>
      </w:r>
    </w:p>
    <w:p>
      <w:pPr>
        <w:pStyle w:val="6"/>
        <w:rPr>
          <w:sz w:val="21"/>
        </w:rPr>
      </w:pPr>
    </w:p>
    <w:p>
      <w:pPr>
        <w:pStyle w:val="6"/>
        <w:spacing w:before="1"/>
        <w:ind w:left="580"/>
      </w:pPr>
      <w:r>
        <w:t>}</w:t>
      </w:r>
    </w:p>
    <w:p>
      <w:pPr>
        <w:pStyle w:val="6"/>
        <w:rPr>
          <w:sz w:val="13"/>
        </w:rPr>
      </w:pPr>
    </w:p>
    <w:p>
      <w:pPr>
        <w:pStyle w:val="6"/>
        <w:spacing w:before="90" w:line="451" w:lineRule="auto"/>
        <w:ind w:left="580" w:right="8033"/>
      </w:pPr>
      <w:r>
        <w:t>p-&gt;next_node = temp;</w:t>
      </w:r>
      <w:r>
        <w:rPr>
          <w:spacing w:val="-57"/>
        </w:rPr>
        <w:t xml:space="preserve"> </w:t>
      </w:r>
      <w:r>
        <w:t>c++;</w:t>
      </w:r>
    </w:p>
    <w:p>
      <w:pPr>
        <w:pStyle w:val="6"/>
        <w:spacing w:line="275" w:lineRule="exact"/>
        <w:ind w:left="340"/>
      </w:pPr>
      <w:r>
        <w:t>}</w:t>
      </w:r>
    </w:p>
    <w:p>
      <w:pPr>
        <w:pStyle w:val="6"/>
        <w:spacing w:before="10"/>
        <w:rPr>
          <w:sz w:val="20"/>
        </w:rPr>
      </w:pPr>
    </w:p>
    <w:p>
      <w:pPr>
        <w:pStyle w:val="6"/>
        <w:ind w:left="100"/>
      </w:pPr>
      <w:r>
        <w:t>}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18"/>
        </w:rPr>
      </w:pPr>
    </w:p>
    <w:p>
      <w:pPr>
        <w:pStyle w:val="6"/>
        <w:spacing w:before="90"/>
        <w:ind w:left="100"/>
      </w:pPr>
      <w:r>
        <w:t>void</w:t>
      </w:r>
      <w:r>
        <w:rPr>
          <w:spacing w:val="-6"/>
        </w:rPr>
        <w:t xml:space="preserve"> </w:t>
      </w:r>
      <w:r>
        <w:t>display_transaction(sll</w:t>
      </w:r>
      <w:r>
        <w:rPr>
          <w:spacing w:val="-2"/>
        </w:rPr>
        <w:t xml:space="preserve"> </w:t>
      </w:r>
      <w:r>
        <w:t>**head)</w:t>
      </w:r>
    </w:p>
    <w:p>
      <w:pPr>
        <w:pStyle w:val="6"/>
        <w:spacing w:before="1"/>
        <w:rPr>
          <w:sz w:val="21"/>
        </w:rPr>
      </w:pPr>
    </w:p>
    <w:p>
      <w:pPr>
        <w:pStyle w:val="6"/>
        <w:ind w:left="100"/>
      </w:pPr>
      <w:r>
        <w:t>{</w:t>
      </w:r>
    </w:p>
    <w:p>
      <w:pPr>
        <w:pStyle w:val="6"/>
        <w:rPr>
          <w:sz w:val="13"/>
        </w:rPr>
      </w:pPr>
    </w:p>
    <w:p>
      <w:pPr>
        <w:pStyle w:val="6"/>
        <w:spacing w:before="90" w:line="451" w:lineRule="auto"/>
        <w:ind w:left="340" w:right="9016"/>
      </w:pPr>
      <w:r>
        <w:t>sll *temp;</w:t>
      </w:r>
      <w:r>
        <w:rPr>
          <w:spacing w:val="1"/>
        </w:rPr>
        <w:t xml:space="preserve"> </w:t>
      </w:r>
      <w:r>
        <w:t>temp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*head;</w:t>
      </w:r>
    </w:p>
    <w:p>
      <w:pPr>
        <w:pStyle w:val="6"/>
        <w:rPr>
          <w:sz w:val="26"/>
        </w:rPr>
      </w:pPr>
    </w:p>
    <w:p>
      <w:pPr>
        <w:pStyle w:val="6"/>
        <w:spacing w:before="216"/>
        <w:ind w:left="340"/>
      </w:pPr>
      <w:r>
        <w:t>if</w:t>
      </w:r>
      <w:r>
        <w:rPr>
          <w:spacing w:val="-3"/>
        </w:rPr>
        <w:t xml:space="preserve"> </w:t>
      </w:r>
      <w:r>
        <w:t>(NULL</w:t>
      </w:r>
      <w:r>
        <w:rPr>
          <w:spacing w:val="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temp)</w:t>
      </w:r>
    </w:p>
    <w:p>
      <w:pPr>
        <w:pStyle w:val="6"/>
        <w:spacing w:before="1"/>
        <w:rPr>
          <w:sz w:val="21"/>
        </w:rPr>
      </w:pPr>
    </w:p>
    <w:p>
      <w:pPr>
        <w:pStyle w:val="6"/>
        <w:ind w:left="340"/>
      </w:pPr>
      <w:r>
        <w:t>{</w:t>
      </w:r>
    </w:p>
    <w:p>
      <w:pPr>
        <w:pStyle w:val="6"/>
        <w:spacing w:before="1"/>
        <w:rPr>
          <w:sz w:val="13"/>
        </w:rPr>
      </w:pPr>
    </w:p>
    <w:p>
      <w:pPr>
        <w:pStyle w:val="6"/>
        <w:spacing w:before="90"/>
        <w:ind w:left="580"/>
      </w:pPr>
      <w:r>
        <w:t>printf("\nNo</w:t>
      </w:r>
      <w:r>
        <w:rPr>
          <w:spacing w:val="-4"/>
        </w:rPr>
        <w:t xml:space="preserve"> </w:t>
      </w:r>
      <w:r>
        <w:t>transaction</w:t>
      </w:r>
      <w:r>
        <w:rPr>
          <w:spacing w:val="-3"/>
        </w:rPr>
        <w:t xml:space="preserve"> </w:t>
      </w:r>
      <w:r>
        <w:t>history...\n");</w:t>
      </w:r>
    </w:p>
    <w:p>
      <w:pPr>
        <w:pStyle w:val="6"/>
        <w:spacing w:before="1"/>
        <w:rPr>
          <w:sz w:val="21"/>
        </w:rPr>
      </w:pPr>
    </w:p>
    <w:p>
      <w:pPr>
        <w:pStyle w:val="6"/>
        <w:ind w:left="340"/>
      </w:pPr>
      <w:r>
        <w:t>}</w:t>
      </w:r>
    </w:p>
    <w:p>
      <w:pPr>
        <w:pStyle w:val="6"/>
        <w:rPr>
          <w:sz w:val="13"/>
        </w:rPr>
      </w:pPr>
    </w:p>
    <w:p>
      <w:pPr>
        <w:pStyle w:val="6"/>
        <w:spacing w:before="90"/>
        <w:ind w:left="340"/>
      </w:pPr>
      <w:r>
        <w:t>else</w:t>
      </w:r>
    </w:p>
    <w:p>
      <w:pPr>
        <w:pStyle w:val="6"/>
        <w:spacing w:before="1"/>
        <w:rPr>
          <w:sz w:val="21"/>
        </w:rPr>
      </w:pPr>
    </w:p>
    <w:p>
      <w:pPr>
        <w:pStyle w:val="6"/>
        <w:ind w:left="340"/>
      </w:pPr>
      <w:r>
        <w:t>{</w:t>
      </w:r>
    </w:p>
    <w:p>
      <w:pPr>
        <w:pStyle w:val="6"/>
        <w:spacing w:before="1"/>
        <w:rPr>
          <w:sz w:val="13"/>
        </w:rPr>
      </w:pPr>
    </w:p>
    <w:p>
      <w:pPr>
        <w:pStyle w:val="6"/>
        <w:tabs>
          <w:tab w:val="left" w:leader="hyphen" w:pos="5094"/>
        </w:tabs>
        <w:spacing w:before="90"/>
        <w:ind w:left="580"/>
      </w:pPr>
      <w:r>
        <w:t>printf("\nTransaction</w:t>
      </w:r>
      <w:r>
        <w:rPr>
          <w:spacing w:val="-4"/>
        </w:rPr>
        <w:t xml:space="preserve"> </w:t>
      </w:r>
      <w:r>
        <w:t>History\n</w:t>
      </w:r>
      <w:r>
        <w:tab/>
      </w:r>
      <w:r>
        <w:t>\n\n");</w:t>
      </w:r>
    </w:p>
    <w:p>
      <w:pPr>
        <w:pStyle w:val="6"/>
        <w:spacing w:before="1"/>
        <w:rPr>
          <w:sz w:val="21"/>
        </w:rPr>
      </w:pPr>
    </w:p>
    <w:p>
      <w:pPr>
        <w:pStyle w:val="6"/>
        <w:ind w:left="580"/>
      </w:pPr>
      <w:r>
        <w:t>while</w:t>
      </w:r>
      <w:r>
        <w:rPr>
          <w:spacing w:val="-4"/>
        </w:rPr>
        <w:t xml:space="preserve"> </w:t>
      </w:r>
      <w:r>
        <w:t>(NULL</w:t>
      </w:r>
      <w:r>
        <w:rPr>
          <w:spacing w:val="2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temp)</w:t>
      </w:r>
    </w:p>
    <w:p>
      <w:pPr>
        <w:pStyle w:val="6"/>
        <w:spacing w:before="1"/>
        <w:rPr>
          <w:sz w:val="21"/>
        </w:rPr>
      </w:pPr>
    </w:p>
    <w:p>
      <w:pPr>
        <w:pStyle w:val="6"/>
        <w:ind w:left="580"/>
      </w:pPr>
      <w:r>
        <w:t>{</w:t>
      </w:r>
    </w:p>
    <w:p>
      <w:pPr>
        <w:spacing w:after="0"/>
        <w:sectPr>
          <w:pgSz w:w="11910" w:h="16840"/>
          <w:pgMar w:top="640" w:right="520" w:bottom="1120" w:left="620" w:header="0" w:footer="852" w:gutter="0"/>
          <w:cols w:space="720" w:num="1"/>
        </w:sectPr>
      </w:pPr>
    </w:p>
    <w:p>
      <w:pPr>
        <w:pStyle w:val="6"/>
        <w:spacing w:before="62" w:line="448" w:lineRule="auto"/>
        <w:ind w:left="820" w:right="7025"/>
      </w:pPr>
      <w:r>
        <w:pict>
          <v:shape id="_x0000_s1054" o:spid="_x0000_s1054" style="position:absolute;left:0pt;margin-left:29.1pt;margin-top:32.1pt;height:777.7pt;width:537.05pt;mso-position-horizontal-relative:page;mso-position-vertical-relative:page;z-index:-251641856;mso-width-relative:page;mso-height-relative:page;" filled="f" stroked="t" coordorigin="582,642" coordsize="10741,15554" path="m582,671l11323,671m582,16167l11323,16167m611,642l611,16196m11294,700l11294,16196e">
            <v:path arrowok="t"/>
            <v:fill on="f" focussize="0,0"/>
            <v:stroke weight="2.88pt" color="#000000"/>
            <v:imagedata o:title=""/>
            <o:lock v:ext="edit"/>
          </v:shape>
        </w:pict>
      </w:r>
      <w:r>
        <w:t>printf("%s\n", temp-&gt;money);</w:t>
      </w:r>
      <w:r>
        <w:rPr>
          <w:spacing w:val="-58"/>
        </w:rPr>
        <w:t xml:space="preserve"> </w:t>
      </w:r>
      <w:r>
        <w:t>temp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temp-&gt;next_node;</w:t>
      </w:r>
    </w:p>
    <w:p>
      <w:pPr>
        <w:pStyle w:val="6"/>
        <w:spacing w:before="2"/>
        <w:ind w:left="580"/>
      </w:pPr>
      <w:r>
        <w:t>}</w:t>
      </w:r>
    </w:p>
    <w:p>
      <w:pPr>
        <w:pStyle w:val="6"/>
        <w:spacing w:before="1"/>
        <w:rPr>
          <w:sz w:val="21"/>
        </w:rPr>
      </w:pPr>
    </w:p>
    <w:p>
      <w:pPr>
        <w:pStyle w:val="6"/>
        <w:ind w:left="340"/>
      </w:pPr>
      <w:r>
        <w:t>}</w:t>
      </w:r>
    </w:p>
    <w:p>
      <w:pPr>
        <w:pStyle w:val="6"/>
        <w:spacing w:before="10"/>
        <w:rPr>
          <w:sz w:val="20"/>
        </w:rPr>
      </w:pPr>
    </w:p>
    <w:p>
      <w:pPr>
        <w:pStyle w:val="6"/>
        <w:ind w:left="100"/>
      </w:pPr>
      <w:r>
        <w:t>}</w:t>
      </w:r>
    </w:p>
    <w:p>
      <w:pPr>
        <w:pStyle w:val="6"/>
        <w:spacing w:before="1"/>
        <w:rPr>
          <w:sz w:val="13"/>
        </w:rPr>
      </w:pPr>
    </w:p>
    <w:p>
      <w:pPr>
        <w:pStyle w:val="6"/>
        <w:spacing w:before="90"/>
        <w:ind w:left="100"/>
      </w:pPr>
      <w:r>
        <w:t>void</w:t>
      </w:r>
      <w:r>
        <w:rPr>
          <w:spacing w:val="-4"/>
        </w:rPr>
        <w:t xml:space="preserve"> </w:t>
      </w:r>
      <w:r>
        <w:t>help()</w:t>
      </w:r>
    </w:p>
    <w:p>
      <w:pPr>
        <w:pStyle w:val="6"/>
        <w:rPr>
          <w:sz w:val="21"/>
        </w:rPr>
      </w:pPr>
    </w:p>
    <w:p>
      <w:pPr>
        <w:pStyle w:val="6"/>
        <w:spacing w:before="1"/>
        <w:ind w:left="100"/>
      </w:pPr>
      <w:r>
        <w:t>{</w:t>
      </w:r>
    </w:p>
    <w:p>
      <w:pPr>
        <w:pStyle w:val="6"/>
        <w:spacing w:before="2"/>
        <w:rPr>
          <w:sz w:val="13"/>
        </w:rPr>
      </w:pPr>
    </w:p>
    <w:p>
      <w:pPr>
        <w:pStyle w:val="6"/>
        <w:tabs>
          <w:tab w:val="left" w:pos="2130"/>
          <w:tab w:val="left" w:pos="2751"/>
        </w:tabs>
        <w:spacing w:before="90" w:line="448" w:lineRule="auto"/>
        <w:ind w:left="340" w:right="2506"/>
      </w:pPr>
      <w:r>
        <w:t>printf("\n\n\n\nYou can reach us by calling our toll free Number 7204881779 \n");</w:t>
      </w:r>
      <w:r>
        <w:rPr>
          <w:spacing w:val="-57"/>
        </w:rPr>
        <w:t xml:space="preserve"> </w:t>
      </w:r>
      <w:r>
        <w:t>printf("</w:t>
      </w:r>
      <w:r>
        <w:tab/>
      </w:r>
      <w:r>
        <w:t>or</w:t>
      </w:r>
      <w:r>
        <w:tab/>
      </w:r>
      <w:r>
        <w:t>");</w:t>
      </w:r>
    </w:p>
    <w:p>
      <w:pPr>
        <w:pStyle w:val="6"/>
        <w:tabs>
          <w:tab w:val="left" w:pos="2130"/>
          <w:tab w:val="left" w:pos="2751"/>
        </w:tabs>
        <w:spacing w:before="3" w:line="448" w:lineRule="auto"/>
        <w:ind w:left="340" w:right="4571"/>
      </w:pPr>
      <w:r>
        <w:t>printf("\nYou can write us at abhinavdevraj@gmail.com\n");</w:t>
      </w:r>
      <w:r>
        <w:rPr>
          <w:spacing w:val="-57"/>
        </w:rPr>
        <w:t xml:space="preserve"> </w:t>
      </w:r>
      <w:r>
        <w:t>printf("</w:t>
      </w:r>
      <w:r>
        <w:tab/>
      </w:r>
      <w:r>
        <w:t>or</w:t>
      </w:r>
      <w:r>
        <w:tab/>
      </w:r>
      <w:r>
        <w:t>");</w:t>
      </w:r>
    </w:p>
    <w:p>
      <w:pPr>
        <w:pStyle w:val="6"/>
        <w:spacing w:before="2" w:line="451" w:lineRule="auto"/>
        <w:ind w:left="340" w:right="4808"/>
      </w:pPr>
      <w:r>
        <w:t>printf("\nYou can visit our nearest Bank\n\n\n\n\n\n\n\n");</w:t>
      </w:r>
      <w:r>
        <w:rPr>
          <w:spacing w:val="-57"/>
        </w:rPr>
        <w:t xml:space="preserve"> </w:t>
      </w:r>
      <w:r>
        <w:t>exit(0);</w:t>
      </w:r>
    </w:p>
    <w:p>
      <w:pPr>
        <w:pStyle w:val="6"/>
        <w:spacing w:line="273" w:lineRule="exact"/>
        <w:ind w:left="100"/>
      </w:pPr>
      <w:r>
        <w:t>}</w:t>
      </w:r>
    </w:p>
    <w:p>
      <w:pPr>
        <w:spacing w:after="0" w:line="273" w:lineRule="exact"/>
        <w:sectPr>
          <w:pgSz w:w="11910" w:h="16840"/>
          <w:pgMar w:top="640" w:right="520" w:bottom="1120" w:left="620" w:header="0" w:footer="852" w:gutter="0"/>
          <w:cols w:space="720" w:num="1"/>
        </w:sectPr>
      </w:pPr>
    </w:p>
    <w:p>
      <w:pPr>
        <w:pStyle w:val="2"/>
      </w:pPr>
      <w:r>
        <w:pict>
          <v:group id="_x0000_s1055" o:spid="_x0000_s1055" o:spt="203" style="position:absolute;left:0pt;margin-left:29.1pt;margin-top:32.1pt;height:777.7pt;width:537.05pt;mso-position-horizontal-relative:page;mso-position-vertical-relative:page;z-index:-251640832;mso-width-relative:page;mso-height-relative:page;" coordorigin="582,642" coordsize="10741,15554">
            <o:lock v:ext="edit"/>
            <v:shape id="_x0000_s1056" o:spid="_x0000_s1056" o:spt="75" type="#_x0000_t75" style="position:absolute;left:720;top:6780;height:7580;width:10484;" filled="f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  <v:shape id="_x0000_s1057" o:spid="_x0000_s1057" style="position:absolute;left:582;top:642;height:15554;width:10741;" filled="f" stroked="t" coordorigin="582,642" coordsize="10741,15554" path="m582,671l11323,671m582,16167l11323,16167m611,642l611,16196m11294,700l11294,16196e">
              <v:path arrowok="t"/>
              <v:fill on="f" focussize="0,0"/>
              <v:stroke weight="2.88pt" color="#000000"/>
              <v:imagedata o:title=""/>
              <o:lock v:ext="edit"/>
            </v:shape>
          </v:group>
        </w:pict>
      </w:r>
      <w:r>
        <w:rPr>
          <w:color w:val="333333"/>
        </w:rPr>
        <w:t>SAMPLE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OUTPUT:</w:t>
      </w:r>
    </w:p>
    <w:p>
      <w:pPr>
        <w:pStyle w:val="6"/>
        <w:spacing w:before="10"/>
        <w:rPr>
          <w:b/>
          <w:sz w:val="1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162560</wp:posOffset>
            </wp:positionV>
            <wp:extent cx="4518660" cy="2491740"/>
            <wp:effectExtent l="0" t="0" r="0" b="0"/>
            <wp:wrapTopAndBottom/>
            <wp:docPr id="23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6.jpe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8659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  <w:sectPr>
          <w:pgSz w:w="11910" w:h="16840"/>
          <w:pgMar w:top="640" w:right="520" w:bottom="1120" w:left="620" w:header="0" w:footer="852" w:gutter="0"/>
          <w:cols w:space="720" w:num="1"/>
        </w:sectPr>
      </w:pPr>
    </w:p>
    <w:p>
      <w:pPr>
        <w:pStyle w:val="6"/>
        <w:rPr>
          <w:b/>
          <w:sz w:val="20"/>
        </w:rPr>
      </w:pPr>
      <w:r>
        <w:pict>
          <v:group id="_x0000_s1058" o:spid="_x0000_s1058" o:spt="203" style="position:absolute;left:0pt;margin-left:29.1pt;margin-top:32.1pt;height:777.7pt;width:537.05pt;mso-position-horizontal-relative:page;mso-position-vertical-relative:page;z-index:-251639808;mso-width-relative:page;mso-height-relative:page;" coordorigin="582,642" coordsize="10741,15554">
            <o:lock v:ext="edit"/>
            <v:shape id="_x0000_s1059" o:spid="_x0000_s1059" o:spt="75" type="#_x0000_t75" style="position:absolute;left:720;top:720;height:6540;width:9516;" filled="f" stroked="f" coordsize="21600,21600">
              <v:path/>
              <v:fill on="f" focussize="0,0"/>
              <v:stroke on="f"/>
              <v:imagedata r:id="rId21" o:title=""/>
              <o:lock v:ext="edit" aspectratio="t"/>
            </v:shape>
            <v:shape id="_x0000_s1060" o:spid="_x0000_s1060" style="position:absolute;left:582;top:642;height:15554;width:10741;" filled="f" stroked="t" coordorigin="582,642" coordsize="10741,15554" path="m582,671l11323,671m582,16167l11323,16167m611,642l611,16196m11294,700l11294,16196e">
              <v:path arrowok="t"/>
              <v:fill on="f" focussize="0,0"/>
              <v:stroke weight="2.88pt" color="#000000"/>
              <v:imagedata o:title=""/>
              <o:lock v:ext="edit"/>
            </v:shape>
          </v:group>
        </w:pic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6"/>
        <w:rPr>
          <w:b/>
          <w:sz w:val="15"/>
        </w:rPr>
      </w:pPr>
    </w:p>
    <w:p>
      <w:pPr>
        <w:pStyle w:val="6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013960" cy="4853940"/>
            <wp:effectExtent l="0" t="0" r="0" b="0"/>
            <wp:docPr id="2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8.jpe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1910" w:h="16840"/>
          <w:pgMar w:top="1580" w:right="520" w:bottom="1040" w:left="620" w:header="0" w:footer="852" w:gutter="0"/>
          <w:cols w:space="720" w:num="1"/>
        </w:sectPr>
      </w:pPr>
    </w:p>
    <w:p>
      <w:pPr>
        <w:pStyle w:val="6"/>
        <w:ind w:left="100"/>
        <w:rPr>
          <w:sz w:val="20"/>
        </w:rPr>
      </w:pPr>
      <w:r>
        <w:pict>
          <v:shape id="_x0000_s1061" o:spid="_x0000_s1061" style="position:absolute;left:0pt;margin-left:29.1pt;margin-top:32.1pt;height:777.7pt;width:537.05pt;mso-position-horizontal-relative:page;mso-position-vertical-relative:page;z-index:-251638784;mso-width-relative:page;mso-height-relative:page;" filled="f" stroked="t" coordorigin="582,642" coordsize="10741,15554" path="m582,671l11323,671m582,16167l11323,16167m611,642l611,16196m11294,700l11294,16196e">
            <v:path arrowok="t"/>
            <v:fill on="f" focussize="0,0"/>
            <v:stroke weight="2.88pt" color="#000000"/>
            <v:imagedata o:title=""/>
            <o:lock v:ext="edit"/>
          </v:shape>
        </w:pict>
      </w:r>
      <w:r>
        <w:rPr>
          <w:sz w:val="20"/>
        </w:rPr>
        <w:drawing>
          <wp:inline distT="0" distB="0" distL="0" distR="0">
            <wp:extent cx="4632325" cy="3634740"/>
            <wp:effectExtent l="0" t="0" r="0" b="0"/>
            <wp:docPr id="2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9.jpe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2959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4"/>
        <w:rPr>
          <w:b/>
          <w:sz w:val="1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129540</wp:posOffset>
            </wp:positionV>
            <wp:extent cx="5196840" cy="4419600"/>
            <wp:effectExtent l="0" t="0" r="0" b="0"/>
            <wp:wrapTopAndBottom/>
            <wp:docPr id="2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0.jpeg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1910" w:h="16840"/>
          <w:pgMar w:top="1320" w:right="520" w:bottom="1040" w:left="620" w:header="0" w:footer="852" w:gutter="0"/>
          <w:cols w:space="720" w:num="1"/>
        </w:sectPr>
      </w:pPr>
    </w:p>
    <w:p>
      <w:pPr>
        <w:pStyle w:val="6"/>
        <w:ind w:left="100"/>
        <w:rPr>
          <w:sz w:val="20"/>
        </w:rPr>
      </w:pPr>
      <w:r>
        <w:pict>
          <v:shape id="_x0000_s1062" o:spid="_x0000_s1062" style="position:absolute;left:0pt;margin-left:29.1pt;margin-top:32.1pt;height:777.7pt;width:537.05pt;mso-position-horizontal-relative:page;mso-position-vertical-relative:page;z-index:-251637760;mso-width-relative:page;mso-height-relative:page;" filled="f" stroked="t" coordorigin="582,642" coordsize="10741,15554" path="m582,671l11323,671m582,16167l11323,16167m611,642l611,16196m11294,700l11294,16196e">
            <v:path arrowok="t"/>
            <v:fill on="f" focussize="0,0"/>
            <v:stroke weight="2.88pt" color="#000000"/>
            <v:imagedata o:title=""/>
            <o:lock v:ext="edit"/>
          </v:shape>
        </w:pict>
      </w:r>
      <w:r>
        <w:rPr>
          <w:sz w:val="20"/>
        </w:rPr>
        <w:drawing>
          <wp:inline distT="0" distB="0" distL="0" distR="0">
            <wp:extent cx="4495165" cy="2750820"/>
            <wp:effectExtent l="0" t="0" r="0" b="0"/>
            <wp:docPr id="3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21.jpeg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5799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4"/>
        <w:rPr>
          <w:b/>
          <w:sz w:val="14"/>
        </w:rPr>
      </w:pPr>
      <w:bookmarkStart w:id="0" w:name="_GoBack"/>
      <w:bookmarkEnd w:id="0"/>
    </w:p>
    <w:p>
      <w:pPr>
        <w:spacing w:after="0"/>
        <w:rPr>
          <w:sz w:val="14"/>
        </w:rPr>
        <w:sectPr>
          <w:pgSz w:w="11910" w:h="16840"/>
          <w:pgMar w:top="1320" w:right="520" w:bottom="1040" w:left="620" w:header="0" w:footer="852" w:gutter="0"/>
          <w:cols w:space="720" w:num="1"/>
        </w:sectPr>
      </w:pPr>
    </w:p>
    <w:p>
      <w:pPr>
        <w:spacing w:before="62"/>
        <w:ind w:left="100" w:right="0" w:firstLine="0"/>
        <w:jc w:val="left"/>
        <w:rPr>
          <w:b/>
          <w:sz w:val="24"/>
        </w:rPr>
      </w:pPr>
      <w:r>
        <w:pict>
          <v:shape id="_x0000_s1063" o:spid="_x0000_s1063" style="position:absolute;left:0pt;margin-left:29.1pt;margin-top:32.1pt;height:777.7pt;width:537.05pt;mso-position-horizontal-relative:page;mso-position-vertical-relative:page;z-index:-251637760;mso-width-relative:page;mso-height-relative:page;" filled="f" stroked="t" coordorigin="582,642" coordsize="10741,15554" path="m582,671l11323,671m582,16167l11323,16167m611,642l611,16196m11294,700l11294,16196e">
            <v:path arrowok="t"/>
            <v:fill on="f" focussize="0,0"/>
            <v:stroke weight="2.88pt" color="#000000"/>
            <v:imagedata o:title=""/>
            <o:lock v:ext="edit"/>
          </v:shape>
        </w:pict>
      </w:r>
      <w:r>
        <w:rPr>
          <w:b/>
          <w:color w:val="333333"/>
          <w:sz w:val="24"/>
        </w:rPr>
        <w:t>5.2</w:t>
      </w:r>
      <w:r>
        <w:rPr>
          <w:b/>
          <w:color w:val="333333"/>
          <w:spacing w:val="-3"/>
          <w:sz w:val="24"/>
        </w:rPr>
        <w:t xml:space="preserve"> </w:t>
      </w:r>
      <w:r>
        <w:rPr>
          <w:b/>
          <w:color w:val="333333"/>
          <w:sz w:val="24"/>
        </w:rPr>
        <w:t>CONCLUTION:</w:t>
      </w:r>
    </w:p>
    <w:p>
      <w:pPr>
        <w:pStyle w:val="6"/>
        <w:spacing w:before="1"/>
        <w:rPr>
          <w:b/>
          <w:sz w:val="31"/>
        </w:rPr>
      </w:pPr>
    </w:p>
    <w:p>
      <w:pPr>
        <w:pStyle w:val="6"/>
        <w:ind w:left="100" w:right="165"/>
        <w:jc w:val="both"/>
      </w:pPr>
      <w:r>
        <w:rPr>
          <w:color w:val="333333"/>
        </w:rPr>
        <w:t>Bank Management System would be able to maintain information and able to keep records of that particular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event</w:t>
      </w:r>
      <w:r>
        <w:rPr>
          <w:color w:val="333333"/>
          <w:spacing w:val="1"/>
        </w:rPr>
        <w:t xml:space="preserve"> </w:t>
      </w:r>
      <w:r>
        <w:t>.</w:t>
      </w:r>
      <w:r>
        <w:rPr>
          <w:spacing w:val="1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project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implemented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bank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fulfilling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basic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requirements.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60"/>
        </w:rPr>
        <w:t xml:space="preserve"> </w:t>
      </w:r>
      <w:r>
        <w:rPr>
          <w:color w:val="333333"/>
        </w:rPr>
        <w:t>Bank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Management System will provide the transaction going inside the bank without manual processing. All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information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will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updated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automatically by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using the information stored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 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system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files.</w:t>
      </w: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spacing w:before="9"/>
        <w:rPr>
          <w:sz w:val="33"/>
        </w:rPr>
      </w:pPr>
    </w:p>
    <w:p>
      <w:pPr>
        <w:pStyle w:val="2"/>
        <w:spacing w:before="0"/>
      </w:pPr>
      <w:r>
        <w:t>REFERENCES</w:t>
      </w:r>
    </w:p>
    <w:p>
      <w:pPr>
        <w:spacing w:before="254"/>
        <w:ind w:left="100" w:right="0" w:firstLine="0"/>
        <w:jc w:val="left"/>
        <w:rPr>
          <w:rFonts w:ascii="Calibri"/>
          <w:sz w:val="22"/>
        </w:rPr>
      </w:pPr>
      <w:r>
        <w:fldChar w:fldCharType="begin"/>
      </w:r>
      <w:r>
        <w:instrText xml:space="preserve"> HYPERLINK "http://www.geeksforgeeks.org/data-structures/linked-list/" \h </w:instrText>
      </w:r>
      <w:r>
        <w:fldChar w:fldCharType="separate"/>
      </w:r>
      <w:r>
        <w:rPr>
          <w:rFonts w:ascii="Calibri"/>
          <w:color w:val="0000FF"/>
          <w:sz w:val="22"/>
          <w:u w:val="single" w:color="0000FF"/>
        </w:rPr>
        <w:t>www.geeksforgeeks.org/data-structures/linked-list/</w:t>
      </w:r>
      <w:r>
        <w:rPr>
          <w:rFonts w:ascii="Calibri"/>
          <w:color w:val="0000FF"/>
          <w:sz w:val="22"/>
          <w:u w:val="single" w:color="0000FF"/>
        </w:rPr>
        <w:fldChar w:fldCharType="end"/>
      </w:r>
    </w:p>
    <w:p>
      <w:pPr>
        <w:pStyle w:val="6"/>
        <w:spacing w:before="1"/>
        <w:rPr>
          <w:rFonts w:ascii="Calibri"/>
          <w:sz w:val="15"/>
        </w:rPr>
      </w:pPr>
    </w:p>
    <w:p>
      <w:pPr>
        <w:spacing w:before="56"/>
        <w:ind w:left="100" w:right="0" w:firstLine="0"/>
        <w:jc w:val="left"/>
        <w:rPr>
          <w:rFonts w:ascii="Calibri"/>
          <w:sz w:val="22"/>
        </w:rPr>
      </w:pPr>
      <w:r>
        <w:fldChar w:fldCharType="begin"/>
      </w:r>
      <w:r>
        <w:instrText xml:space="preserve"> HYPERLINK "http://www.udemy.com/course/datastructurescncpp/learn/lecture/" \h </w:instrText>
      </w:r>
      <w:r>
        <w:fldChar w:fldCharType="separate"/>
      </w:r>
      <w:r>
        <w:rPr>
          <w:rFonts w:ascii="Calibri"/>
          <w:color w:val="0000FF"/>
          <w:sz w:val="22"/>
          <w:u w:val="single" w:color="0000FF"/>
        </w:rPr>
        <w:t>www.udemy.com/course/datastructurescncpp/learn/lecture/</w:t>
      </w:r>
      <w:r>
        <w:rPr>
          <w:rFonts w:ascii="Calibri"/>
          <w:color w:val="0000FF"/>
          <w:sz w:val="22"/>
          <w:u w:val="single" w:color="0000FF"/>
        </w:rPr>
        <w:fldChar w:fldCharType="end"/>
      </w:r>
    </w:p>
    <w:sectPr>
      <w:pgSz w:w="11910" w:h="16840"/>
      <w:pgMar w:top="640" w:right="520" w:bottom="1040" w:left="620" w:header="0" w:footer="852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12"/>
      </w:rPr>
    </w:pPr>
    <w:r>
      <w:pict>
        <v:shape id="_x0000_s2049" o:spid="_x0000_s2049" o:spt="202" type="#_x0000_t202" style="position:absolute;left:0pt;margin-left:546.95pt;margin-top:784.3pt;height:11pt;width:15.15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03" w:lineRule="exact"/>
                  <w:ind w:left="60" w:right="0" w:firstLine="0"/>
                  <w:jc w:val="left"/>
                  <w:rPr>
                    <w:rFonts w:ascii="Calibri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Calibri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27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100" w:hanging="252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66" w:hanging="25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33" w:hanging="25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99" w:hanging="25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66" w:hanging="25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33" w:hanging="25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99" w:hanging="25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66" w:hanging="25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32" w:hanging="252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281" w:hanging="18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28" w:hanging="18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77" w:hanging="18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25" w:hanging="18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74" w:hanging="18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23" w:hanging="18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71" w:hanging="18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20" w:hanging="18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68" w:hanging="181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2"/>
      <w:numFmt w:val="decimal"/>
      <w:lvlText w:val="%1"/>
      <w:lvlJc w:val="left"/>
      <w:pPr>
        <w:ind w:left="460" w:hanging="360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460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3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35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4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5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55" w:hanging="360"/>
      </w:pPr>
      <w:rPr>
        <w:rFonts w:hint="default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0"/>
      <w:numFmt w:val="bullet"/>
      <w:lvlText w:val=""/>
      <w:lvlJc w:val="left"/>
      <w:pPr>
        <w:ind w:left="520" w:hanging="420"/>
      </w:pPr>
      <w:rPr>
        <w:rFonts w:hint="default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44" w:hanging="4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69" w:hanging="4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93" w:hanging="4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18" w:hanging="4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43" w:hanging="4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67" w:hanging="4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92" w:hanging="4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16" w:hanging="420"/>
      </w:pPr>
      <w:rPr>
        <w:rFonts w:hint="default"/>
        <w:lang w:val="en-US" w:eastAsia="en-US" w:bidi="ar-SA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100" w:hanging="243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66" w:hanging="24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33" w:hanging="24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99" w:hanging="24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66" w:hanging="24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33" w:hanging="24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99" w:hanging="24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66" w:hanging="24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32" w:hanging="243"/>
      </w:pPr>
      <w:rPr>
        <w:rFonts w:hint="default"/>
        <w:lang w:val="en-US" w:eastAsia="en-US" w:bidi="ar-SA"/>
      </w:rPr>
    </w:lvl>
  </w:abstractNum>
  <w:abstractNum w:abstractNumId="5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100" w:hanging="264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66" w:hanging="26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33" w:hanging="26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99" w:hanging="26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66" w:hanging="26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33" w:hanging="26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99" w:hanging="26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66" w:hanging="26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32" w:hanging="264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C7669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62"/>
      <w:ind w:left="100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10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Title"/>
    <w:basedOn w:val="1"/>
    <w:qFormat/>
    <w:uiPriority w:val="1"/>
    <w:pPr>
      <w:spacing w:before="81"/>
      <w:ind w:left="1956" w:right="1867"/>
      <w:jc w:val="center"/>
    </w:pPr>
    <w:rPr>
      <w:rFonts w:ascii="Arial" w:hAnsi="Arial" w:eastAsia="Arial" w:cs="Arial"/>
      <w:b/>
      <w:bCs/>
      <w:sz w:val="56"/>
      <w:szCs w:val="56"/>
      <w:lang w:val="en-US" w:eastAsia="en-US" w:bidi="ar-SA"/>
    </w:rPr>
  </w:style>
  <w:style w:type="table" w:customStyle="1" w:styleId="1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ind w:left="520" w:hanging="42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2">
    <w:name w:val="Table Paragraph"/>
    <w:basedOn w:val="1"/>
    <w:qFormat/>
    <w:uiPriority w:val="1"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19.jpeg"/><Relationship Id="rId24" Type="http://schemas.openxmlformats.org/officeDocument/2006/relationships/image" Target="media/image18.jpeg"/><Relationship Id="rId23" Type="http://schemas.openxmlformats.org/officeDocument/2006/relationships/image" Target="media/image17.jpeg"/><Relationship Id="rId22" Type="http://schemas.openxmlformats.org/officeDocument/2006/relationships/image" Target="media/image16.jpeg"/><Relationship Id="rId21" Type="http://schemas.openxmlformats.org/officeDocument/2006/relationships/image" Target="media/image15.jpeg"/><Relationship Id="rId20" Type="http://schemas.openxmlformats.org/officeDocument/2006/relationships/image" Target="media/image14.jpeg"/><Relationship Id="rId2" Type="http://schemas.openxmlformats.org/officeDocument/2006/relationships/settings" Target="settings.xml"/><Relationship Id="rId19" Type="http://schemas.openxmlformats.org/officeDocument/2006/relationships/image" Target="media/image13.jpeg"/><Relationship Id="rId18" Type="http://schemas.openxmlformats.org/officeDocument/2006/relationships/image" Target="media/image12.jpeg"/><Relationship Id="rId17" Type="http://schemas.openxmlformats.org/officeDocument/2006/relationships/image" Target="media/image11.jpe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1028"/>
    <customShpInfo spid="_x0000_s1029"/>
    <customShpInfo spid="_x0000_s1030"/>
    <customShpInfo spid="_x0000_s1031"/>
    <customShpInfo spid="_x0000_s1032"/>
    <customShpInfo spid="_x0000_s1034"/>
    <customShpInfo spid="_x0000_s1035"/>
    <customShpInfo spid="_x0000_s1033"/>
    <customShpInfo spid="_x0000_s1037"/>
    <customShpInfo spid="_x0000_s1038"/>
    <customShpInfo spid="_x0000_s1039"/>
    <customShpInfo spid="_x0000_s1036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6"/>
    <customShpInfo spid="_x0000_s1057"/>
    <customShpInfo spid="_x0000_s1055"/>
    <customShpInfo spid="_x0000_s1059"/>
    <customShpInfo spid="_x0000_s1060"/>
    <customShpInfo spid="_x0000_s1058"/>
    <customShpInfo spid="_x0000_s1061"/>
    <customShpInfo spid="_x0000_s1062"/>
    <customShpInfo spid="_x0000_s106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2022-09-02T03:38:00Z</dcterms:created>
  <dc:creator>Abhinav D</dc:creator>
  <cp:lastModifiedBy>Abhinav D</cp:lastModifiedBy>
  <dcterms:modified xsi:type="dcterms:W3CDTF">2022-09-02T03:39:49Z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2022-09-02T00:00:00Z</vt:filetime>
  </property>
  <property fmtid="{D5CDD505-2E9C-101B-9397-08002B2CF9AE}" pid="5" name="KSOProductBuildVer">
    <vt:lpwstr>1033-11.2.0.10307</vt:lpwstr>
  </property>
  <property fmtid="{D5CDD505-2E9C-101B-9397-08002B2CF9AE}" pid="6" name="ICV">
    <vt:lpwstr>6226A7A5FFEF46E49CD9A2E622E0C1C2</vt:lpwstr>
  </property>
</Properties>
</file>